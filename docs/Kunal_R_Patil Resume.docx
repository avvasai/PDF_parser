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68" w:lineRule="auto" w:before="466" w:after="0"/>
        <w:ind w:left="498" w:right="7056" w:hanging="18"/>
        <w:jc w:val="left"/>
      </w:pPr>
      <w:r>
        <w:rPr>
          <w:rFonts w:ascii="Ubuntu" w:hAnsi="Ubuntu" w:eastAsia="Ubuntu"/>
          <w:b w:val="0"/>
          <w:i w:val="0"/>
          <w:color w:val="313C4E"/>
          <w:sz w:val="46"/>
        </w:rPr>
        <w:t xml:space="preserve">Kunal Ravindra Patil </w:t>
      </w:r>
      <w:r>
        <w:br/>
      </w:r>
      <w:r>
        <w:rPr>
          <w:rFonts w:ascii="Ubuntu" w:hAnsi="Ubuntu" w:eastAsia="Ubuntu"/>
          <w:b w:val="0"/>
          <w:i w:val="0"/>
          <w:color w:val="666766"/>
          <w:sz w:val="24"/>
        </w:rPr>
        <w:t xml:space="preserve">Computer Science Engineer </w:t>
      </w:r>
    </w:p>
    <w:p>
      <w:pPr>
        <w:autoSpaceDN w:val="0"/>
        <w:autoSpaceDE w:val="0"/>
        <w:widowControl/>
        <w:spacing w:line="427" w:lineRule="auto" w:before="118" w:after="336"/>
        <w:ind w:left="49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Work on improving my abilities and knowledge in order to provide the best possible service to the organisation as well as myself.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83"/>
        <w:gridCol w:w="1983"/>
        <w:gridCol w:w="1983"/>
        <w:gridCol w:w="1983"/>
        <w:gridCol w:w="1983"/>
        <w:gridCol w:w="1983"/>
      </w:tblGrid>
      <w:tr>
        <w:trPr>
          <w:trHeight w:hRule="exact" w:val="550"/>
        </w:trPr>
        <w:tc>
          <w:tcPr>
            <w:tcW w:type="dxa" w:w="3120"/>
            <w:tcBorders>
              <w:top w:sz="7.2000000000000455" w:val="single" w:color="#000000"/>
              <w:bottom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80"/>
            <w:tcBorders>
              <w:top w:sz="7.2000000000000455" w:val="single" w:color="#000000"/>
              <w:bottom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5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10" w:history="1">
                <w:r>
                  <w:rPr>
                    <w:rStyle w:val="Hyperlink"/>
                  </w:rPr>
                  <w:t xml:space="preserve">20190802014@dypiu.ac.in </w:t>
                </w:r>
              </w:hyperlink>
            </w:r>
          </w:p>
        </w:tc>
        <w:tc>
          <w:tcPr>
            <w:tcW w:type="dxa" w:w="400"/>
            <w:tcBorders>
              <w:top w:sz="7.2000000000000455" w:val="single" w:color="#000000"/>
              <w:bottom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65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20"/>
            <w:tcBorders>
              <w:top w:sz="7.2000000000000455" w:val="single" w:color="#000000"/>
              <w:bottom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6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9767602828 </w:t>
            </w:r>
          </w:p>
        </w:tc>
        <w:tc>
          <w:tcPr>
            <w:tcW w:type="dxa" w:w="440"/>
            <w:tcBorders>
              <w:top w:sz="7.2000000000000455" w:val="single" w:color="#000000"/>
              <w:bottom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165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38"/>
            <w:tcBorders>
              <w:top w:sz="7.2000000000000455" w:val="single" w:color="#000000"/>
              <w:bottom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2" w:after="0"/>
              <w:ind w:left="60" w:right="0" w:firstLine="0"/>
              <w:jc w:val="left"/>
            </w:pPr>
            <w:r>
              <w:rPr>
                <w:w w:val="98.999998304579"/>
                <w:rFonts w:ascii="Ubuntu" w:hAnsi="Ubuntu" w:eastAsia="Ubuntu"/>
                <w:b w:val="0"/>
                <w:i w:val="0"/>
                <w:color w:val="000000"/>
                <w:sz w:val="18"/>
              </w:rPr>
              <w:t>Shirpur, India</w:t>
            </w:r>
          </w:p>
        </w:tc>
      </w:tr>
      <w:tr>
        <w:trPr>
          <w:trHeight w:hRule="exact" w:val="700"/>
        </w:trPr>
        <w:tc>
          <w:tcPr>
            <w:tcW w:type="dxa" w:w="5600"/>
            <w:gridSpan w:val="2"/>
            <w:tcBorders>
              <w:top w:sz="7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36" w:after="0"/>
              <w:ind w:left="49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EDUCATION </w:t>
            </w:r>
          </w:p>
        </w:tc>
        <w:tc>
          <w:tcPr>
            <w:tcW w:type="dxa" w:w="400"/>
            <w:tcBorders>
              <w:top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98"/>
            <w:gridSpan w:val="3"/>
            <w:tcBorders>
              <w:top w:sz="7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36" w:after="0"/>
              <w:ind w:left="30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SKILLS </w:t>
            </w:r>
          </w:p>
        </w:tc>
      </w:tr>
      <w:tr>
        <w:trPr>
          <w:trHeight w:hRule="exact" w:val="250"/>
        </w:trPr>
        <w:tc>
          <w:tcPr>
            <w:tcW w:type="dxa" w:w="56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49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B.tech Computer Science 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9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7.99999999999955" w:type="dxa"/>
            </w:tblPr>
            <w:tblGrid>
              <w:gridCol w:w="5898"/>
            </w:tblGrid>
            <w:tr>
              <w:trPr>
                <w:trHeight w:hRule="exact" w:val="236"/>
              </w:trPr>
              <w:tc>
                <w:tcPr>
                  <w:tcW w:type="dxa" w:w="499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78" w:after="0"/>
                    <w:ind w:left="136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>• Relative Skill Set :Operating System, Database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08"/>
        </w:trPr>
        <w:tc>
          <w:tcPr>
            <w:tcW w:type="dxa" w:w="56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" w:after="0"/>
              <w:ind w:left="49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DY Patil International University Akurdi Pune </w:t>
            </w:r>
          </w:p>
        </w:tc>
        <w:tc>
          <w:tcPr>
            <w:tcW w:type="dxa" w:w="1983"/>
            <w:vMerge/>
            <w:tcBorders/>
          </w:tcPr>
          <w:p/>
        </w:tc>
        <w:tc>
          <w:tcPr>
            <w:tcW w:type="dxa" w:w="589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6" w:after="0"/>
              <w:ind w:left="444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Management System. </w:t>
            </w:r>
          </w:p>
        </w:tc>
      </w:tr>
    </w:tbl>
    <w:p>
      <w:pPr>
        <w:autoSpaceDN w:val="0"/>
        <w:autoSpaceDE w:val="0"/>
        <w:widowControl/>
        <w:spacing w:line="427" w:lineRule="auto" w:before="36" w:after="28"/>
        <w:ind w:left="498" w:right="0" w:firstLine="0"/>
        <w:jc w:val="left"/>
      </w:pPr>
      <w:r>
        <w:rPr>
          <w:rFonts w:ascii="Ubuntu" w:hAnsi="Ubuntu" w:eastAsia="Ubuntu"/>
          <w:b w:val="0"/>
          <w:i/>
          <w:color w:val="666766"/>
          <w:sz w:val="16"/>
        </w:rPr>
        <w:t>08/2019 - Present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08.0" w:type="dxa"/>
      </w:tblPr>
      <w:tblGrid>
        <w:gridCol w:w="11900"/>
      </w:tblGrid>
      <w:tr>
        <w:trPr>
          <w:trHeight w:hRule="exact" w:val="224"/>
        </w:trPr>
        <w:tc>
          <w:tcPr>
            <w:tcW w:type="dxa" w:w="4994"/>
            <w:tcBorders/>
            <w:shd w:fill="989d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6" w:after="0"/>
              <w:ind w:left="1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>• Programming languages : C, C++ , HTML,CSS ,Python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950"/>
        <w:gridCol w:w="5950"/>
      </w:tblGrid>
      <w:tr>
        <w:trPr>
          <w:trHeight w:hRule="exact" w:val="448"/>
        </w:trPr>
        <w:tc>
          <w:tcPr>
            <w:tcW w:type="dxa" w:w="606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0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" w:after="0"/>
              <w:ind w:left="1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(Basics). </w:t>
            </w:r>
          </w:p>
        </w:tc>
      </w:tr>
      <w:tr>
        <w:trPr>
          <w:trHeight w:hRule="exact" w:val="338"/>
        </w:trPr>
        <w:tc>
          <w:tcPr>
            <w:tcW w:type="dxa" w:w="6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58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PERSONAL PROJECTS </w:t>
            </w:r>
          </w:p>
        </w:tc>
        <w:tc>
          <w:tcPr>
            <w:tcW w:type="dxa" w:w="4022"/>
            <w:tcBorders/>
            <w:shd w:fill="989d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•Platforms : Windows XP through Windows 10 </w:t>
            </w:r>
          </w:p>
        </w:tc>
      </w:tr>
      <w:tr>
        <w:trPr>
          <w:trHeight w:hRule="exact" w:val="456"/>
        </w:trPr>
        <w:tc>
          <w:tcPr>
            <w:tcW w:type="dxa" w:w="6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80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• GUI Based Calculator using c language </w:t>
            </w:r>
          </w:p>
        </w:tc>
        <w:tc>
          <w:tcPr>
            <w:tcW w:type="dxa" w:w="40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58" w:after="0"/>
              <w:ind w:left="1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>• Application Tools :Turbo C++, Oracle Database 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308.0" w:type="dxa"/>
      </w:tblPr>
      <w:tblGrid>
        <w:gridCol w:w="11900"/>
      </w:tblGrid>
      <w:tr>
        <w:trPr>
          <w:trHeight w:hRule="exact" w:val="206"/>
        </w:trPr>
        <w:tc>
          <w:tcPr>
            <w:tcW w:type="dxa" w:w="4994"/>
            <w:tcBorders/>
            <w:shd w:fill="989d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2" w:after="0"/>
              <w:ind w:left="1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Microsoft Office, Notepad , Notepad++, Edit3+ . </w:t>
            </w:r>
          </w:p>
        </w:tc>
      </w:tr>
    </w:tbl>
    <w:p>
      <w:pPr>
        <w:autoSpaceDN w:val="0"/>
        <w:autoSpaceDE w:val="0"/>
        <w:widowControl/>
        <w:spacing w:line="454" w:lineRule="auto" w:before="6" w:after="8"/>
        <w:ind w:left="498" w:right="6336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• DoorStepPath (Online Lab Appointment Android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Application): DoorStepPath is Online Lab Appointment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0"/>
        </w:rPr>
        <w:t>Android Application used to book lab test doorstep. 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950"/>
        <w:gridCol w:w="5950"/>
      </w:tblGrid>
      <w:tr>
        <w:trPr>
          <w:trHeight w:hRule="exact" w:val="110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auto" w:before="10" w:after="0"/>
              <w:ind w:left="258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was team leader at the time of internship under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Research Scientist Dr. Bahubali Shirsagar. We have used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Data Mining, Data Analysis using Python &amp; R during this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internship and have build Realtime Application.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0" w:lineRule="auto" w:before="180" w:after="0"/>
              <w:ind w:left="408" w:right="432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WORKSHOPS AND SEMINARS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• Data Science with Python Workshop conducted by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ETHICAL EDUFABRICA PVT. LTD. At IIT Bombay. </w:t>
            </w:r>
          </w:p>
        </w:tc>
      </w:tr>
    </w:tbl>
    <w:p>
      <w:pPr>
        <w:autoSpaceDN w:val="0"/>
        <w:autoSpaceDE w:val="0"/>
        <w:widowControl/>
        <w:spacing w:line="430" w:lineRule="auto" w:before="52" w:after="228"/>
        <w:ind w:left="49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• Disease Prediction System (Android, Python)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950"/>
        <w:gridCol w:w="5950"/>
      </w:tblGrid>
      <w:tr>
        <w:trPr>
          <w:trHeight w:hRule="exact" w:val="508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60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• Blood Bank Portal (Android, Python) 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68" w:after="0"/>
              <w:ind w:left="118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CERTIFICATES </w:t>
            </w:r>
          </w:p>
        </w:tc>
      </w:tr>
    </w:tbl>
    <w:p>
      <w:pPr>
        <w:autoSpaceDN w:val="0"/>
        <w:autoSpaceDE w:val="0"/>
        <w:widowControl/>
        <w:spacing w:line="425" w:lineRule="auto" w:before="114" w:after="0"/>
        <w:ind w:left="0" w:right="3248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• Certificate in C and C++. </w:t>
      </w:r>
    </w:p>
    <w:p>
      <w:pPr>
        <w:autoSpaceDN w:val="0"/>
        <w:autoSpaceDE w:val="0"/>
        <w:widowControl/>
        <w:spacing w:line="430" w:lineRule="auto" w:before="288" w:after="0"/>
        <w:ind w:left="0" w:right="3110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• Certificate in Python core </w:t>
      </w:r>
    </w:p>
    <w:p>
      <w:pPr>
        <w:autoSpaceDN w:val="0"/>
        <w:autoSpaceDE w:val="0"/>
        <w:widowControl/>
        <w:spacing w:line="425" w:lineRule="auto" w:before="288" w:after="0"/>
        <w:ind w:left="0" w:right="2614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• Certificate in Python Advanced </w:t>
      </w:r>
    </w:p>
    <w:p>
      <w:pPr>
        <w:autoSpaceDN w:val="0"/>
        <w:autoSpaceDE w:val="0"/>
        <w:widowControl/>
        <w:spacing w:line="430" w:lineRule="auto" w:before="288" w:after="0"/>
        <w:ind w:left="0" w:right="3956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• Certificate in DS </w:t>
      </w:r>
    </w:p>
    <w:p>
      <w:pPr>
        <w:autoSpaceDN w:val="0"/>
        <w:autoSpaceDE w:val="0"/>
        <w:widowControl/>
        <w:spacing w:line="430" w:lineRule="auto" w:before="702" w:after="0"/>
        <w:ind w:left="0" w:right="3842" w:firstLine="0"/>
        <w:jc w:val="right"/>
      </w:pPr>
      <w:r>
        <w:rPr>
          <w:rFonts w:ascii="Ubuntu" w:hAnsi="Ubuntu" w:eastAsia="Ubuntu"/>
          <w:b/>
          <w:i w:val="0"/>
          <w:color w:val="313C4E"/>
          <w:sz w:val="28"/>
        </w:rPr>
        <w:t xml:space="preserve">LANGUAGES </w:t>
      </w:r>
    </w:p>
    <w:p>
      <w:pPr>
        <w:autoSpaceDN w:val="0"/>
        <w:tabs>
          <w:tab w:pos="9032" w:val="left"/>
        </w:tabs>
        <w:autoSpaceDE w:val="0"/>
        <w:widowControl/>
        <w:spacing w:line="494" w:lineRule="auto" w:before="180" w:after="0"/>
        <w:ind w:left="6308" w:right="72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English </w:t>
      </w:r>
      <w:r>
        <w:tab/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Marathi </w:t>
      </w:r>
      <w:r>
        <w:br/>
      </w:r>
      <w:r>
        <w:rPr>
          <w:rFonts w:ascii="Ubuntu" w:hAnsi="Ubuntu" w:eastAsia="Ubuntu"/>
          <w:b w:val="0"/>
          <w:i/>
          <w:color w:val="313C4E"/>
          <w:sz w:val="16"/>
        </w:rPr>
        <w:t xml:space="preserve">Full Professional Proficiency </w:t>
      </w:r>
      <w:r>
        <w:tab/>
      </w:r>
      <w:r>
        <w:rPr>
          <w:rFonts w:ascii="Ubuntu" w:hAnsi="Ubuntu" w:eastAsia="Ubuntu"/>
          <w:b w:val="0"/>
          <w:i/>
          <w:color w:val="313C4E"/>
          <w:sz w:val="16"/>
        </w:rPr>
        <w:t xml:space="preserve">Full Professional Proficiency </w:t>
      </w:r>
    </w:p>
    <w:p>
      <w:pPr>
        <w:autoSpaceDN w:val="0"/>
        <w:autoSpaceDE w:val="0"/>
        <w:widowControl/>
        <w:spacing w:line="494" w:lineRule="auto" w:before="258" w:after="0"/>
        <w:ind w:left="6308" w:right="3456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Hindi </w:t>
      </w:r>
      <w:r>
        <w:br/>
      </w:r>
      <w:r>
        <w:rPr>
          <w:rFonts w:ascii="Ubuntu" w:hAnsi="Ubuntu" w:eastAsia="Ubuntu"/>
          <w:b w:val="0"/>
          <w:i/>
          <w:color w:val="313C4E"/>
          <w:sz w:val="16"/>
        </w:rPr>
        <w:t xml:space="preserve">Full Professional Proficiency </w:t>
      </w:r>
    </w:p>
    <w:p>
      <w:pPr>
        <w:autoSpaceDN w:val="0"/>
        <w:autoSpaceDE w:val="0"/>
        <w:widowControl/>
        <w:spacing w:line="427" w:lineRule="auto" w:before="688" w:after="178"/>
        <w:ind w:left="0" w:right="4040" w:firstLine="0"/>
        <w:jc w:val="right"/>
      </w:pPr>
      <w:r>
        <w:rPr>
          <w:rFonts w:ascii="Ubuntu" w:hAnsi="Ubuntu" w:eastAsia="Ubuntu"/>
          <w:b/>
          <w:i w:val="0"/>
          <w:color w:val="313C4E"/>
          <w:sz w:val="28"/>
        </w:rPr>
        <w:t xml:space="preserve">INTERESTS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08.0" w:type="dxa"/>
      </w:tblPr>
      <w:tblGrid>
        <w:gridCol w:w="11900"/>
      </w:tblGrid>
      <w:tr>
        <w:trPr>
          <w:trHeight w:hRule="exact" w:val="354"/>
        </w:trPr>
        <w:tc>
          <w:tcPr>
            <w:tcW w:type="dxa" w:w="253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536"/>
            </w:tblGrid>
            <w:tr>
              <w:trPr>
                <w:trHeight w:hRule="exact" w:val="354"/>
              </w:trPr>
              <w:tc>
                <w:tcPr>
                  <w:tcW w:type="dxa" w:w="2536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Watching Movies, Traveling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0" w:right="0" w:bottom="18" w:left="0" w:header="720" w:footer="720" w:gutter="0"/>
      <w:cols w:space="720" w:num="1" w:equalWidth="0"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20190802014@dypiu.ac.in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