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27" w:lineRule="auto" w:before="466" w:after="0"/>
        <w:ind w:left="480" w:right="0" w:firstLine="0"/>
        <w:jc w:val="left"/>
      </w:pPr>
      <w:r>
        <w:rPr>
          <w:rFonts w:ascii="Ubuntu" w:hAnsi="Ubuntu" w:eastAsia="Ubuntu"/>
          <w:b w:val="0"/>
          <w:i w:val="0"/>
          <w:color w:val="2B343D"/>
          <w:sz w:val="46"/>
        </w:rPr>
        <w:t xml:space="preserve">Rajni Gupta </w:t>
      </w:r>
    </w:p>
    <w:p>
      <w:pPr>
        <w:autoSpaceDN w:val="0"/>
        <w:autoSpaceDE w:val="0"/>
        <w:widowControl/>
        <w:spacing w:line="427" w:lineRule="auto" w:before="110" w:after="358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A Programme Devotee and Full Stack Development enthusiast with keen interest in Machine Learning &amp; Data Science.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hRule="exact" w:val="530"/>
        </w:trPr>
        <w:tc>
          <w:tcPr>
            <w:tcW w:type="dxa" w:w="1000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40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64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hyperlink r:id="rId10" w:history="1">
                <w:r>
                  <w:rPr>
                    <w:rStyle w:val="Hyperlink"/>
                  </w:rPr>
                  <w:t xml:space="preserve">rajni.gupta2901@gmail.com </w:t>
                </w:r>
              </w:hyperlink>
            </w:r>
          </w:p>
        </w:tc>
        <w:tc>
          <w:tcPr>
            <w:tcW w:type="dxa" w:w="440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65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40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+91 8788145097 </w:t>
            </w:r>
          </w:p>
        </w:tc>
        <w:tc>
          <w:tcPr>
            <w:tcW w:type="dxa" w:w="420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8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Pune </w:t>
            </w:r>
          </w:p>
        </w:tc>
        <w:tc>
          <w:tcPr>
            <w:tcW w:type="dxa" w:w="572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0"/>
            <w:gridSpan w:val="3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6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hyperlink r:id="rId14" w:history="1">
                <w:r>
                  <w:rPr>
                    <w:rStyle w:val="Hyperlink"/>
                  </w:rPr>
                  <w:t xml:space="preserve">linkedin.com/in/~rajni </w:t>
                </w:r>
              </w:hyperlink>
            </w:r>
          </w:p>
        </w:tc>
        <w:tc>
          <w:tcPr>
            <w:tcW w:type="dxa" w:w="300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18"/>
            <w:tcBorders>
              <w:top w:sz="7.199999999999932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9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hyperlink r:id="rId16" w:history="1">
                <w:r>
                  <w:rPr>
                    <w:rStyle w:val="Hyperlink"/>
                  </w:rPr>
                  <w:t xml:space="preserve">github.com/rajni0829 </w:t>
                </w:r>
              </w:hyperlink>
            </w:r>
          </w:p>
        </w:tc>
      </w:tr>
      <w:tr>
        <w:trPr>
          <w:trHeight w:hRule="exact" w:val="724"/>
        </w:trPr>
        <w:tc>
          <w:tcPr>
            <w:tcW w:type="dxa" w:w="3780"/>
            <w:gridSpan w:val="3"/>
            <w:tcBorders>
              <w:top w:sz="7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78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EDUCATION </w:t>
            </w:r>
          </w:p>
        </w:tc>
        <w:tc>
          <w:tcPr>
            <w:tcW w:type="dxa" w:w="1540"/>
            <w:tcBorders>
              <w:top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top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top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572"/>
            <w:gridSpan w:val="4"/>
            <w:tcBorders>
              <w:top w:sz="7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78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SKILLS </w:t>
            </w:r>
          </w:p>
        </w:tc>
        <w:tc>
          <w:tcPr>
            <w:tcW w:type="dxa" w:w="300"/>
            <w:tcBorders>
              <w:top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18"/>
            <w:tcBorders>
              <w:top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3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Bachelor of Technology - CSE 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2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6"/>
              </w:rPr>
              <w:t xml:space="preserve">Python </w:t>
            </w:r>
          </w:p>
        </w:tc>
        <w:tc>
          <w:tcPr>
            <w:tcW w:type="dxa" w:w="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2" w:after="0"/>
              <w:ind w:left="0" w:right="13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6"/>
              </w:rPr>
              <w:t xml:space="preserve">Django </w:t>
            </w:r>
          </w:p>
        </w:tc>
        <w:tc>
          <w:tcPr>
            <w:tcW w:type="dxa" w:w="8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2" w:after="0"/>
              <w:ind w:left="0" w:right="40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6"/>
              </w:rPr>
              <w:t xml:space="preserve">MySQL 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2" w:after="0"/>
              <w:ind w:left="3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6"/>
              </w:rPr>
              <w:t xml:space="preserve">Machine Learning </w:t>
            </w:r>
          </w:p>
        </w:tc>
      </w:tr>
    </w:tbl>
    <w:p>
      <w:pPr>
        <w:autoSpaceDN w:val="0"/>
        <w:autoSpaceDE w:val="0"/>
        <w:widowControl/>
        <w:spacing w:line="430" w:lineRule="auto" w:before="0" w:after="0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2"/>
        </w:rPr>
        <w:t xml:space="preserve">D Y Patil International University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2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72" w:after="0"/>
              <w:ind w:left="25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>07/2019 - Present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28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72" w:after="0"/>
              <w:ind w:left="0" w:right="718" w:firstLine="0"/>
              <w:jc w:val="righ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 xml:space="preserve">8.92 </w:t>
            </w:r>
          </w:p>
        </w:tc>
        <w:tc>
          <w:tcPr>
            <w:tcW w:type="dxa" w:w="1272"/>
            <w:gridSpan w:val="2"/>
            <w:tcBorders/>
            <w:shd w:fill="95999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1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6"/>
              </w:rPr>
              <w:t xml:space="preserve">Deep Learning </w:t>
            </w:r>
          </w:p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0" w:right="13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6"/>
              </w:rPr>
              <w:t xml:space="preserve">ReactJS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23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6"/>
              </w:rPr>
              <w:t xml:space="preserve">Tensorflow </w:t>
            </w:r>
          </w:p>
        </w:tc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23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6"/>
              </w:rPr>
              <w:t xml:space="preserve">JavaScript </w:t>
            </w:r>
          </w:p>
        </w:tc>
      </w:tr>
      <w:tr>
        <w:trPr>
          <w:trHeight w:hRule="exact" w:val="39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82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90"/>
            </w:tblGrid>
            <w:tr>
              <w:trPr>
                <w:trHeight w:hRule="exact" w:val="296"/>
              </w:trPr>
              <w:tc>
                <w:tcPr>
                  <w:tcW w:type="dxa" w:w="590"/>
                  <w:tcBorders/>
                  <w:shd w:fill="95999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C++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91" w:type="dxa"/>
            </w:tblPr>
            <w:tblGrid>
              <w:gridCol w:w="682"/>
            </w:tblGrid>
            <w:tr>
              <w:trPr>
                <w:trHeight w:hRule="exact" w:val="296"/>
              </w:trPr>
              <w:tc>
                <w:tcPr>
                  <w:tcW w:type="dxa" w:w="412"/>
                  <w:tcBorders/>
                  <w:shd w:fill="95999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C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2302"/>
            </w:tblGrid>
            <w:tr>
              <w:trPr>
                <w:trHeight w:hRule="exact" w:val="296"/>
              </w:trPr>
              <w:tc>
                <w:tcPr>
                  <w:tcW w:type="dxa" w:w="1436"/>
                  <w:tcBorders/>
                  <w:shd w:fill="95999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2" w:after="0"/>
                    <w:ind w:left="38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Neural Networks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46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27" w:lineRule="auto" w:before="202" w:after="74"/>
        <w:ind w:left="498" w:right="0" w:firstLine="0"/>
        <w:jc w:val="left"/>
      </w:pPr>
      <w:r>
        <w:rPr>
          <w:rFonts w:ascii="Ubuntu" w:hAnsi="Ubuntu" w:eastAsia="Ubuntu"/>
          <w:b/>
          <w:i w:val="0"/>
          <w:color w:val="2B343D"/>
          <w:sz w:val="28"/>
        </w:rPr>
        <w:t xml:space="preserve">WORK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2380"/>
        <w:gridCol w:w="2380"/>
        <w:gridCol w:w="2380"/>
        <w:gridCol w:w="2380"/>
        <w:gridCol w:w="2380"/>
      </w:tblGrid>
      <w:tr>
        <w:trPr>
          <w:trHeight w:hRule="exact" w:val="304"/>
        </w:trPr>
        <w:tc>
          <w:tcPr>
            <w:tcW w:type="dxa" w:w="4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82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Research Intern </w:t>
            </w:r>
          </w:p>
        </w:tc>
        <w:tc>
          <w:tcPr>
            <w:tcW w:type="dxa" w:w="820"/>
            <w:vMerge w:val="restart"/>
            <w:tcBorders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30" w:after="0"/>
              <w:ind w:left="12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 xml:space="preserve">Pune </w:t>
            </w:r>
          </w:p>
        </w:tc>
        <w:tc>
          <w:tcPr>
            <w:tcW w:type="dxa" w:w="56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36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PERSONAL PROJECTS </w:t>
            </w:r>
          </w:p>
        </w:tc>
      </w:tr>
      <w:tr>
        <w:trPr>
          <w:trHeight w:hRule="exact" w:val="110"/>
        </w:trPr>
        <w:tc>
          <w:tcPr>
            <w:tcW w:type="dxa" w:w="3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34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D Y Patil International University</w:t>
            </w:r>
          </w:p>
        </w:tc>
        <w:tc>
          <w:tcPr>
            <w:tcW w:type="dxa" w:w="1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vMerge/>
            <w:tcBorders>
              <w:bottom w:sz="8.0" w:val="single" w:color="#2B343D"/>
            </w:tcBorders>
          </w:tcPr>
          <w:p/>
        </w:tc>
        <w:tc>
          <w:tcPr>
            <w:tcW w:type="dxa" w:w="4760"/>
            <w:gridSpan w:val="2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>
              <w:bottom w:sz="8.0" w:val="single" w:color="#2B343D"/>
            </w:tcBorders>
          </w:tcPr>
          <w:p/>
        </w:tc>
        <w:tc>
          <w:tcPr>
            <w:tcW w:type="dxa" w:w="3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6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Object Detection (02/2022 - 02/2022)</w:t>
            </w:r>
          </w:p>
        </w:tc>
        <w:tc>
          <w:tcPr>
            <w:tcW w:type="dxa" w:w="2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0"/>
        </w:trPr>
        <w:tc>
          <w:tcPr>
            <w:tcW w:type="dxa" w:w="4880"/>
            <w:gridSpan w:val="2"/>
            <w:vMerge w:val="restart"/>
            <w:tcBorders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25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>06/2021 - 07/2021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2380"/>
            <w:vMerge/>
            <w:tcBorders>
              <w:bottom w:sz="8.0" w:val="single" w:color="#2B343D"/>
            </w:tcBorders>
          </w:tcPr>
          <w:p/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4760"/>
            <w:gridSpan w:val="2"/>
            <w:vMerge/>
            <w:tcBorders>
              <w:bottom w:sz="8.0" w:val="single" w:color="#2B343D"/>
            </w:tcBorders>
          </w:tcPr>
          <w:p/>
        </w:tc>
        <w:tc>
          <w:tcPr>
            <w:tcW w:type="dxa" w:w="2380"/>
            <w:vMerge/>
            <w:tcBorders>
              <w:bottom w:sz="8.0" w:val="single" w:color="#2B343D"/>
            </w:tcBorders>
          </w:tcPr>
          <w:p/>
        </w:tc>
        <w:tc>
          <w:tcPr>
            <w:tcW w:type="dxa" w:w="56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8" w:after="0"/>
              <w:ind w:left="54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Built a model that recognizes the objects from </w:t>
            </w:r>
            <w:r>
              <w:rPr>
                <w:w w:val="101.20504924229212"/>
                <w:rFonts w:ascii="Ubuntu" w:hAnsi="Ubuntu" w:eastAsia="Ubuntu"/>
                <w:b/>
                <w:i w:val="0"/>
                <w:color w:val="000000"/>
                <w:sz w:val="14"/>
              </w:rPr>
              <w:t>video /gif /pic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 using </w:t>
            </w:r>
            <w:r>
              <w:rPr>
                <w:w w:val="101.20504924229212"/>
                <w:rFonts w:ascii="Ubuntu" w:hAnsi="Ubuntu" w:eastAsia="Ubuntu"/>
                <w:b/>
                <w:i w:val="0"/>
                <w:color w:val="000000"/>
                <w:sz w:val="14"/>
              </w:rPr>
              <w:t>VGG16,</w:t>
            </w:r>
          </w:p>
        </w:tc>
      </w:tr>
      <w:tr>
        <w:trPr>
          <w:trHeight w:hRule="exact" w:val="82"/>
        </w:trPr>
        <w:tc>
          <w:tcPr>
            <w:tcW w:type="dxa" w:w="4880"/>
            <w:gridSpan w:val="2"/>
            <w:vMerge w:val="restart"/>
            <w:tcBorders>
              <w:top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76" w:after="0"/>
              <w:ind w:left="25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 xml:space="preserve">Responsibilities/Tasks </w:t>
            </w:r>
          </w:p>
        </w:tc>
        <w:tc>
          <w:tcPr>
            <w:tcW w:type="dxa" w:w="820"/>
            <w:vMerge w:val="restart"/>
            <w:tcBorders>
              <w:top w:sz="8.0" w:val="single" w:color="#2B343D"/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760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760"/>
            <w:gridSpan w:val="2"/>
            <w:vMerge/>
            <w:tcBorders>
              <w:top w:sz="8.0" w:val="single" w:color="#2B343D"/>
            </w:tcBorders>
          </w:tcPr>
          <w:p/>
        </w:tc>
        <w:tc>
          <w:tcPr>
            <w:tcW w:type="dxa" w:w="2380"/>
            <w:vMerge/>
            <w:tcBorders>
              <w:top w:sz="8.0" w:val="single" w:color="#2B343D"/>
              <w:bottom w:sz="8.0" w:val="single" w:color="#2B343D"/>
            </w:tcBorders>
          </w:tcPr>
          <w:p/>
        </w:tc>
        <w:tc>
          <w:tcPr>
            <w:tcW w:type="dxa" w:w="5660"/>
            <w:gridSpan w:val="2"/>
            <w:vMerge w:val="restart"/>
            <w:tcBorders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" w:after="0"/>
              <w:ind w:left="54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/>
                <w:i w:val="0"/>
                <w:color w:val="000000"/>
                <w:sz w:val="14"/>
              </w:rPr>
              <w:t>OpenCV, Keras and Tensorflow.</w:t>
            </w:r>
          </w:p>
        </w:tc>
      </w:tr>
      <w:tr>
        <w:trPr>
          <w:trHeight w:hRule="exact" w:val="124"/>
        </w:trPr>
        <w:tc>
          <w:tcPr>
            <w:tcW w:type="dxa" w:w="48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8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Detecting objects in Image using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CNN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Techniques(VGG16).</w:t>
            </w:r>
          </w:p>
        </w:tc>
        <w:tc>
          <w:tcPr>
            <w:tcW w:type="dxa" w:w="2380"/>
            <w:vMerge/>
            <w:tcBorders>
              <w:top w:sz="8.0" w:val="single" w:color="#2B343D"/>
              <w:bottom w:sz="8.0" w:val="single" w:color="#2B343D"/>
            </w:tcBorders>
          </w:tcPr>
          <w:p/>
        </w:tc>
        <w:tc>
          <w:tcPr>
            <w:tcW w:type="dxa" w:w="4760"/>
            <w:gridSpan w:val="2"/>
            <w:vMerge/>
            <w:tcBorders>
              <w:bottom w:sz="8.0" w:val="single" w:color="#2B343D"/>
            </w:tcBorders>
          </w:tcPr>
          <w:p/>
        </w:tc>
      </w:tr>
      <w:tr>
        <w:trPr>
          <w:trHeight w:hRule="exact" w:val="116"/>
        </w:trPr>
        <w:tc>
          <w:tcPr>
            <w:tcW w:type="dxa" w:w="4760"/>
            <w:gridSpan w:val="2"/>
            <w:vMerge/>
            <w:tcBorders/>
          </w:tcPr>
          <w:p/>
        </w:tc>
        <w:tc>
          <w:tcPr>
            <w:tcW w:type="dxa" w:w="820"/>
            <w:vMerge w:val="restart"/>
            <w:tcBorders>
              <w:top w:sz="8.0" w:val="single" w:color="#2B343D"/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80"/>
            <w:vMerge w:val="restart"/>
            <w:tcBorders>
              <w:top w:sz="8.0" w:val="single" w:color="#2B343D"/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0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Self-Driving Taxi (05/2021 - 06/2021)</w:t>
            </w:r>
          </w:p>
        </w:tc>
        <w:tc>
          <w:tcPr>
            <w:tcW w:type="dxa" w:w="2280"/>
            <w:vMerge w:val="restart"/>
            <w:tcBorders>
              <w:top w:sz="8.0" w:val="single" w:color="#2B343D"/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0"/>
        </w:trPr>
        <w:tc>
          <w:tcPr>
            <w:tcW w:type="dxa" w:w="4880"/>
            <w:gridSpan w:val="2"/>
            <w:vMerge w:val="restart"/>
            <w:tcBorders>
              <w:bottom w:sz="7.200000000000273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8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Performed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Data Curation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Image pre-processing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 &amp;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 xml:space="preserve">FE. </w:t>
            </w:r>
          </w:p>
        </w:tc>
        <w:tc>
          <w:tcPr>
            <w:tcW w:type="dxa" w:w="2380"/>
            <w:vMerge/>
            <w:tcBorders>
              <w:top w:sz="8.0" w:val="single" w:color="#2B343D"/>
              <w:bottom w:sz="8.0" w:val="single" w:color="#2B343D"/>
            </w:tcBorders>
          </w:tcPr>
          <w:p/>
        </w:tc>
        <w:tc>
          <w:tcPr>
            <w:tcW w:type="dxa" w:w="2380"/>
            <w:vMerge/>
            <w:tcBorders>
              <w:top w:sz="8.0" w:val="single" w:color="#2B343D"/>
              <w:bottom w:sz="8.0" w:val="single" w:color="#2B343D"/>
            </w:tcBorders>
          </w:tcPr>
          <w:p/>
        </w:tc>
        <w:tc>
          <w:tcPr>
            <w:tcW w:type="dxa" w:w="2380"/>
            <w:vMerge/>
            <w:tcBorders>
              <w:top w:sz="8.0" w:val="single" w:color="#2B343D"/>
              <w:bottom w:sz="8.0" w:val="single" w:color="#2B343D"/>
            </w:tcBorders>
          </w:tcPr>
          <w:p/>
        </w:tc>
      </w:tr>
      <w:tr>
        <w:trPr>
          <w:trHeight w:hRule="exact" w:val="88"/>
        </w:trPr>
        <w:tc>
          <w:tcPr>
            <w:tcW w:type="dxa" w:w="4760"/>
            <w:gridSpan w:val="2"/>
            <w:vMerge/>
            <w:tcBorders>
              <w:bottom w:sz="7.200000000000273" w:val="single" w:color="#2B343D"/>
            </w:tcBorders>
          </w:tcPr>
          <w:p/>
        </w:tc>
        <w:tc>
          <w:tcPr>
            <w:tcW w:type="dxa" w:w="820"/>
            <w:tcBorders>
              <w:top w:sz="8.0" w:val="single" w:color="#2B343D"/>
              <w:bottom w:sz="7.200000000000273" w:val="single" w:color="#2B343D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0"/>
            <w:gridSpan w:val="2"/>
            <w:vMerge w:val="restart"/>
            <w:tcBorders>
              <w:top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" w:after="0"/>
              <w:ind w:left="54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Building </w:t>
            </w:r>
            <w:r>
              <w:rPr>
                <w:w w:val="101.20504924229212"/>
                <w:rFonts w:ascii="Ubuntu" w:hAnsi="Ubuntu" w:eastAsia="Ubuntu"/>
                <w:b/>
                <w:i w:val="0"/>
                <w:color w:val="000000"/>
                <w:sz w:val="14"/>
              </w:rPr>
              <w:t>AL(Gym)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 based self-driving taxi that can pick up passengers at one</w:t>
            </w:r>
          </w:p>
        </w:tc>
      </w:tr>
      <w:tr>
        <w:trPr>
          <w:trHeight w:hRule="exact" w:val="72"/>
        </w:trPr>
        <w:tc>
          <w:tcPr>
            <w:tcW w:type="dxa" w:w="4880"/>
            <w:gridSpan w:val="2"/>
            <w:vMerge w:val="restart"/>
            <w:tcBorders>
              <w:top w:sz="7.200000000000273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2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Obtained accuracy of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90.12%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 even for worst cases. </w:t>
            </w:r>
          </w:p>
        </w:tc>
        <w:tc>
          <w:tcPr>
            <w:tcW w:type="dxa" w:w="820"/>
            <w:vMerge w:val="restart"/>
            <w:tcBorders>
              <w:top w:sz="7.200000000000273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760"/>
            <w:gridSpan w:val="2"/>
            <w:vMerge/>
            <w:tcBorders>
              <w:top w:sz="8.0" w:val="single" w:color="#2B343D"/>
            </w:tcBorders>
          </w:tcPr>
          <w:p/>
        </w:tc>
      </w:tr>
      <w:tr>
        <w:trPr>
          <w:trHeight w:hRule="exact" w:val="182"/>
        </w:trPr>
        <w:tc>
          <w:tcPr>
            <w:tcW w:type="dxa" w:w="4760"/>
            <w:gridSpan w:val="2"/>
            <w:vMerge/>
            <w:tcBorders>
              <w:top w:sz="7.200000000000273" w:val="single" w:color="#2B343D"/>
            </w:tcBorders>
          </w:tcPr>
          <w:p/>
        </w:tc>
        <w:tc>
          <w:tcPr>
            <w:tcW w:type="dxa" w:w="2380"/>
            <w:vMerge/>
            <w:tcBorders>
              <w:top w:sz="7.200000000000273" w:val="single" w:color="#2B343D"/>
            </w:tcBorders>
          </w:tcPr>
          <w:p/>
        </w:tc>
        <w:tc>
          <w:tcPr>
            <w:tcW w:type="dxa" w:w="5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6" w:after="0"/>
              <w:ind w:left="54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>of a set of fixed locations, drop them off at another location, and get there</w:t>
            </w:r>
          </w:p>
        </w:tc>
      </w:tr>
    </w:tbl>
    <w:p>
      <w:pPr>
        <w:autoSpaceDN w:val="0"/>
        <w:autoSpaceDE w:val="0"/>
        <w:widowControl/>
        <w:spacing w:line="430" w:lineRule="auto" w:before="4" w:after="52"/>
        <w:ind w:left="0" w:right="3332" w:firstLine="0"/>
        <w:jc w:val="right"/>
      </w:pPr>
      <w:r>
        <w:rPr>
          <w:w w:val="101.20504924229212"/>
          <w:rFonts w:ascii="Ubuntu" w:hAnsi="Ubuntu" w:eastAsia="Ubuntu"/>
          <w:b w:val="0"/>
          <w:i w:val="0"/>
          <w:color w:val="000000"/>
          <w:sz w:val="14"/>
        </w:rPr>
        <w:t xml:space="preserve">in the </w:t>
      </w:r>
      <w:r>
        <w:rPr>
          <w:w w:val="101.20504924229212"/>
          <w:rFonts w:ascii="Ubuntu" w:hAnsi="Ubuntu" w:eastAsia="Ubuntu"/>
          <w:b/>
          <w:i w:val="0"/>
          <w:color w:val="000000"/>
          <w:sz w:val="14"/>
        </w:rPr>
        <w:t>quickest amount</w:t>
      </w:r>
      <w:r>
        <w:rPr>
          <w:w w:val="101.20504924229212"/>
          <w:rFonts w:ascii="Ubuntu" w:hAnsi="Ubuntu" w:eastAsia="Ubuntu"/>
          <w:b w:val="0"/>
          <w:i w:val="0"/>
          <w:color w:val="000000"/>
          <w:sz w:val="14"/>
        </w:rPr>
        <w:t xml:space="preserve"> of time.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983"/>
        <w:gridCol w:w="1983"/>
        <w:gridCol w:w="1983"/>
        <w:gridCol w:w="1983"/>
        <w:gridCol w:w="1983"/>
        <w:gridCol w:w="1983"/>
      </w:tblGrid>
      <w:tr>
        <w:trPr>
          <w:trHeight w:hRule="exact" w:val="280"/>
        </w:trPr>
        <w:tc>
          <w:tcPr>
            <w:tcW w:type="dxa" w:w="4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2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Machine Learning Intern </w:t>
            </w:r>
          </w:p>
        </w:tc>
        <w:tc>
          <w:tcPr>
            <w:tcW w:type="dxa" w:w="760"/>
            <w:vMerge w:val="restart"/>
            <w:tcBorders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02" w:after="0"/>
              <w:ind w:left="6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 xml:space="preserve">Pune </w:t>
            </w:r>
          </w:p>
        </w:tc>
        <w:tc>
          <w:tcPr>
            <w:tcW w:type="dxa" w:w="43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24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Cardiovascular-Ailment Pred. (10/2021 - 11/2021)</w:t>
            </w:r>
          </w:p>
        </w:tc>
        <w:tc>
          <w:tcPr>
            <w:tcW w:type="dxa" w:w="1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"/>
        </w:trPr>
        <w:tc>
          <w:tcPr>
            <w:tcW w:type="dxa" w:w="3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0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D Y Patil International University</w:t>
            </w:r>
          </w:p>
        </w:tc>
        <w:tc>
          <w:tcPr>
            <w:tcW w:type="dxa" w:w="1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83"/>
            <w:vMerge/>
            <w:tcBorders>
              <w:bottom w:sz="8.0" w:val="single" w:color="#2B343D"/>
            </w:tcBorders>
          </w:tcPr>
          <w:p/>
        </w:tc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83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1983"/>
            <w:vMerge/>
            <w:tcBorders>
              <w:bottom w:sz="8.0" w:val="single" w:color="#2B343D"/>
            </w:tcBorders>
          </w:tcPr>
          <w:p/>
        </w:tc>
        <w:tc>
          <w:tcPr>
            <w:tcW w:type="dxa" w:w="5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6" w:after="0"/>
              <w:ind w:left="54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Built a model based on </w:t>
            </w:r>
            <w:r>
              <w:rPr>
                <w:w w:val="101.20504924229212"/>
                <w:rFonts w:ascii="Ubuntu" w:hAnsi="Ubuntu" w:eastAsia="Ubuntu"/>
                <w:b/>
                <w:i w:val="0"/>
                <w:color w:val="000000"/>
                <w:sz w:val="14"/>
              </w:rPr>
              <w:t>Random Forest Algorithm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 that can predict whether</w:t>
            </w:r>
          </w:p>
        </w:tc>
      </w:tr>
      <w:tr>
        <w:trPr>
          <w:trHeight w:hRule="exact" w:val="160"/>
        </w:trPr>
        <w:tc>
          <w:tcPr>
            <w:tcW w:type="dxa" w:w="4940"/>
            <w:gridSpan w:val="2"/>
            <w:vMerge w:val="restart"/>
            <w:tcBorders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2" w:after="0"/>
              <w:ind w:left="25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>06/2021 - Present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1983"/>
            <w:vMerge/>
            <w:tcBorders>
              <w:bottom w:sz="8.0" w:val="single" w:color="#2B343D"/>
            </w:tcBorders>
          </w:tcPr>
          <w:p/>
        </w:tc>
        <w:tc>
          <w:tcPr>
            <w:tcW w:type="dxa" w:w="5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54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there's a possibility of person getting a heart attack. </w:t>
            </w:r>
          </w:p>
        </w:tc>
      </w:tr>
      <w:tr>
        <w:trPr>
          <w:trHeight w:hRule="exact" w:val="92"/>
        </w:trPr>
        <w:tc>
          <w:tcPr>
            <w:tcW w:type="dxa" w:w="3966"/>
            <w:gridSpan w:val="2"/>
            <w:vMerge/>
            <w:tcBorders>
              <w:bottom w:sz="8.0" w:val="single" w:color="#2B343D"/>
            </w:tcBorders>
          </w:tcPr>
          <w:p/>
        </w:tc>
        <w:tc>
          <w:tcPr>
            <w:tcW w:type="dxa" w:w="1983"/>
            <w:vMerge/>
            <w:tcBorders>
              <w:bottom w:sz="8.0" w:val="single" w:color="#2B343D"/>
            </w:tcBorders>
          </w:tcPr>
          <w:p/>
        </w:tc>
        <w:tc>
          <w:tcPr>
            <w:tcW w:type="dxa" w:w="56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32" w:after="0"/>
              <w:ind w:left="54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Chose best model by Comparing accuracy of </w:t>
            </w:r>
            <w:r>
              <w:rPr>
                <w:w w:val="101.20504924229212"/>
                <w:rFonts w:ascii="Ubuntu" w:hAnsi="Ubuntu" w:eastAsia="Ubuntu"/>
                <w:b/>
                <w:i w:val="0"/>
                <w:color w:val="000000"/>
                <w:sz w:val="14"/>
              </w:rPr>
              <w:t>multiple models.</w:t>
            </w:r>
          </w:p>
        </w:tc>
      </w:tr>
      <w:tr>
        <w:trPr>
          <w:trHeight w:hRule="exact" w:val="228"/>
        </w:trPr>
        <w:tc>
          <w:tcPr>
            <w:tcW w:type="dxa" w:w="4940"/>
            <w:gridSpan w:val="2"/>
            <w:tcBorders>
              <w:top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58" w:after="0"/>
              <w:ind w:left="25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 xml:space="preserve">Responsibilities/Tasks </w:t>
            </w:r>
          </w:p>
        </w:tc>
        <w:tc>
          <w:tcPr>
            <w:tcW w:type="dxa" w:w="760"/>
            <w:vMerge w:val="restart"/>
            <w:tcBorders>
              <w:top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949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4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0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Understood about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audio datasets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 , inferred information, pre-</w:t>
            </w:r>
          </w:p>
        </w:tc>
        <w:tc>
          <w:tcPr>
            <w:tcW w:type="dxa" w:w="1983"/>
            <w:vMerge/>
            <w:tcBorders>
              <w:top w:sz="8.0" w:val="single" w:color="#2B343D"/>
            </w:tcBorders>
          </w:tcPr>
          <w:p/>
        </w:tc>
        <w:tc>
          <w:tcPr>
            <w:tcW w:type="dxa" w:w="4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Codechef DYPIU Chapter (05/2021 - 06/2021)</w:t>
            </w:r>
          </w:p>
        </w:tc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       <w:tcW w:type="dxa" w:w="4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0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processed data and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 xml:space="preserve">normalized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it. </w:t>
            </w:r>
          </w:p>
        </w:tc>
        <w:tc>
          <w:tcPr>
            <w:tcW w:type="dxa" w:w="1983"/>
            <w:vMerge/>
            <w:tcBorders>
              <w:top w:sz="8.0" w:val="single" w:color="#2B343D"/>
            </w:tcBorders>
          </w:tcPr>
          <w:p/>
        </w:tc>
        <w:tc>
          <w:tcPr>
            <w:tcW w:type="dxa" w:w="5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8" w:after="0"/>
              <w:ind w:left="54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Built </w:t>
            </w:r>
            <w:r>
              <w:rPr>
                <w:w w:val="101.20504924229212"/>
                <w:rFonts w:ascii="Ubuntu" w:hAnsi="Ubuntu" w:eastAsia="Ubuntu"/>
                <w:b/>
                <w:i w:val="0"/>
                <w:color w:val="000000"/>
                <w:sz w:val="14"/>
              </w:rPr>
              <w:t xml:space="preserve">Django 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Based website using </w:t>
            </w:r>
            <w:r>
              <w:rPr>
                <w:w w:val="101.20504924229212"/>
                <w:rFonts w:ascii="Ubuntu" w:hAnsi="Ubuntu" w:eastAsia="Ubuntu"/>
                <w:b/>
                <w:i w:val="0"/>
                <w:color w:val="000000"/>
                <w:sz w:val="14"/>
              </w:rPr>
              <w:t>HTML, CSS, Javascript &amp; Python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 which</w:t>
            </w:r>
          </w:p>
        </w:tc>
      </w:tr>
      <w:tr>
        <w:trPr>
          <w:trHeight w:hRule="exact" w:val="274"/>
        </w:trPr>
        <w:tc>
          <w:tcPr>
            <w:tcW w:type="dxa" w:w="4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Learnt Voice characteristics, speech parameters, Vector</w:t>
            </w:r>
          </w:p>
        </w:tc>
        <w:tc>
          <w:tcPr>
            <w:tcW w:type="dxa" w:w="1983"/>
            <w:vMerge/>
            <w:tcBorders>
              <w:top w:sz="8.0" w:val="single" w:color="#2B343D"/>
            </w:tcBorders>
          </w:tcPr>
          <w:p/>
        </w:tc>
        <w:tc>
          <w:tcPr>
            <w:tcW w:type="dxa" w:w="5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0" w:after="0"/>
              <w:ind w:left="546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takes take event's details conducted by codechef. </w:t>
            </w:r>
          </w:p>
        </w:tc>
      </w:tr>
    </w:tbl>
    <w:p>
      <w:pPr>
        <w:autoSpaceDN w:val="0"/>
        <w:autoSpaceDE w:val="0"/>
        <w:widowControl/>
        <w:spacing w:line="427" w:lineRule="auto" w:before="18" w:after="48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Quantization, DTW, and </w:t>
      </w:r>
      <w:r>
        <w:rPr>
          <w:rFonts w:ascii="Ubuntu" w:hAnsi="Ubuntu" w:eastAsia="Ubuntu"/>
          <w:b/>
          <w:i w:val="0"/>
          <w:color w:val="000000"/>
          <w:sz w:val="16"/>
        </w:rPr>
        <w:t>Visualization of Audio.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220"/>
        </w:trPr>
        <w:tc>
          <w:tcPr>
            <w:tcW w:type="dxa" w:w="5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8" w:after="0"/>
              <w:ind w:left="436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 xml:space="preserve">Extracted audio features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(MFCC, Zero Crossing, PCA,CF) by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pre-</w:t>
            </w:r>
          </w:p>
        </w:tc>
        <w:tc>
          <w:tcPr>
            <w:tcW w:type="dxa" w:w="46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00" w:after="0"/>
              <w:ind w:left="36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CERTIFICATES </w:t>
            </w:r>
          </w:p>
        </w:tc>
        <w:tc>
          <w:tcPr>
            <w:tcW w:type="dxa" w:w="740"/>
            <w:vMerge w:val="restart"/>
            <w:tcBorders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20"/>
        </w:trPr>
        <w:tc>
          <w:tcPr>
            <w:tcW w:type="dxa" w:w="5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436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 xml:space="preserve">processing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audio &amp; trained it using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Python Libs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6800"/>
            <w:gridSpan w:val="4"/>
            <w:vMerge/>
            <w:tcBorders/>
          </w:tcPr>
          <w:p/>
        </w:tc>
        <w:tc>
          <w:tcPr>
            <w:tcW w:type="dxa" w:w="1700"/>
            <w:vMerge/>
            <w:tcBorders>
              <w:bottom w:sz="8.0" w:val="single" w:color="#2B343D"/>
            </w:tcBorders>
          </w:tcPr>
          <w:p/>
        </w:tc>
      </w:tr>
      <w:tr>
        <w:trPr>
          <w:trHeight w:hRule="exact" w:val="340"/>
        </w:trPr>
        <w:tc>
          <w:tcPr>
            <w:tcW w:type="dxa" w:w="5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16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HR Intern </w:t>
            </w:r>
          </w:p>
        </w:tc>
        <w:tc>
          <w:tcPr>
            <w:tcW w:type="dxa" w:w="46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2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ML,Data Science,DL With Python (04/2020 - 05/2020)</w:t>
            </w:r>
          </w:p>
        </w:tc>
        <w:tc>
          <w:tcPr>
            <w:tcW w:type="dxa" w:w="1700"/>
            <w:vMerge/>
            <w:tcBorders>
              <w:bottom w:sz="8.0" w:val="single" w:color="#2B343D"/>
            </w:tcBorders>
          </w:tcPr>
          <w:p/>
        </w:tc>
      </w:tr>
      <w:tr>
        <w:trPr>
          <w:trHeight w:hRule="exact" w:val="300"/>
        </w:trPr>
        <w:tc>
          <w:tcPr>
            <w:tcW w:type="dxa" w:w="2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2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My Captain -The Climber</w:t>
            </w:r>
          </w:p>
        </w:tc>
        <w:tc>
          <w:tcPr>
            <w:tcW w:type="dxa" w:w="3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22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Artificial Intelligence (04/2021 - 04/2021)</w:t>
            </w:r>
          </w:p>
        </w:tc>
        <w:tc>
          <w:tcPr>
            <w:tcW w:type="dxa" w:w="9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00"/>
            <w:vMerge/>
            <w:tcBorders>
              <w:bottom w:sz="8.0" w:val="single" w:color="#2B343D"/>
            </w:tcBorders>
          </w:tcPr>
          <w:p/>
        </w:tc>
      </w:tr>
      <w:tr>
        <w:trPr>
          <w:trHeight w:hRule="exact" w:val="220"/>
        </w:trPr>
        <w:tc>
          <w:tcPr>
            <w:tcW w:type="dxa" w:w="2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6" w:after="0"/>
              <w:ind w:left="25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>02/2021 - 08/2021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3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6" w:after="0"/>
              <w:ind w:left="0" w:right="348" w:firstLine="0"/>
              <w:jc w:val="righ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 xml:space="preserve">Bangalore </w:t>
            </w:r>
          </w:p>
        </w:tc>
        <w:tc>
          <w:tcPr>
            <w:tcW w:type="dxa" w:w="4220"/>
            <w:gridSpan w:val="2"/>
            <w:vMerge w:val="restart"/>
            <w:tcBorders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92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Data Science - Case Studies (11/2021 - 12/2021)</w:t>
            </w:r>
          </w:p>
        </w:tc>
        <w:tc>
          <w:tcPr>
            <w:tcW w:type="dxa" w:w="440"/>
            <w:gridSpan w:val="2"/>
            <w:vMerge w:val="restart"/>
            <w:tcBorders>
              <w:bottom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00"/>
            <w:vMerge/>
            <w:tcBorders>
              <w:bottom w:sz="8.0" w:val="single" w:color="#2B343D"/>
            </w:tcBorders>
          </w:tcPr>
          <w:p/>
        </w:tc>
      </w:tr>
      <w:tr>
        <w:trPr>
          <w:trHeight w:hRule="exact" w:val="200"/>
        </w:trPr>
        <w:tc>
          <w:tcPr>
            <w:tcW w:type="dxa" w:w="5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4" w:after="0"/>
              <w:ind w:left="25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 xml:space="preserve">Achievements/Tasks </w:t>
            </w:r>
          </w:p>
        </w:tc>
        <w:tc>
          <w:tcPr>
            <w:tcW w:type="dxa" w:w="3400"/>
            <w:gridSpan w:val="2"/>
            <w:vMerge/>
            <w:tcBorders>
              <w:bottom w:sz="8.0" w:val="single" w:color="#2B343D"/>
            </w:tcBorders>
          </w:tcPr>
          <w:p/>
        </w:tc>
        <w:tc>
          <w:tcPr>
            <w:tcW w:type="dxa" w:w="3400"/>
            <w:gridSpan w:val="2"/>
            <w:vMerge/>
            <w:tcBorders>
              <w:bottom w:sz="8.0" w:val="single" w:color="#2B343D"/>
            </w:tcBorders>
          </w:tcPr>
          <w:p/>
        </w:tc>
        <w:tc>
          <w:tcPr>
            <w:tcW w:type="dxa" w:w="1700"/>
            <w:vMerge/>
            <w:tcBorders>
              <w:bottom w:sz="8.0" w:val="single" w:color="#2B343D"/>
            </w:tcBorders>
          </w:tcPr>
          <w:p/>
        </w:tc>
      </w:tr>
      <w:tr>
        <w:trPr>
          <w:trHeight w:hRule="exact" w:val="124"/>
        </w:trPr>
        <w:tc>
          <w:tcPr>
            <w:tcW w:type="dxa" w:w="57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8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Led team of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 xml:space="preserve">20 Interns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every month to guide them in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Business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 and</w:t>
            </w:r>
          </w:p>
        </w:tc>
        <w:tc>
          <w:tcPr>
            <w:tcW w:type="dxa" w:w="3400"/>
            <w:gridSpan w:val="2"/>
            <w:vMerge/>
            <w:tcBorders>
              <w:bottom w:sz="8.0" w:val="single" w:color="#2B343D"/>
            </w:tcBorders>
          </w:tcPr>
          <w:p/>
        </w:tc>
        <w:tc>
          <w:tcPr>
            <w:tcW w:type="dxa" w:w="3400"/>
            <w:gridSpan w:val="2"/>
            <w:vMerge/>
            <w:tcBorders>
              <w:bottom w:sz="8.0" w:val="single" w:color="#2B343D"/>
            </w:tcBorders>
          </w:tcPr>
          <w:p/>
        </w:tc>
        <w:tc>
          <w:tcPr>
            <w:tcW w:type="dxa" w:w="1700"/>
            <w:vMerge/>
            <w:tcBorders>
              <w:bottom w:sz="8.0" w:val="single" w:color="#2B343D"/>
            </w:tcBorders>
          </w:tcPr>
          <w:p/>
        </w:tc>
      </w:tr>
      <w:tr>
        <w:trPr>
          <w:trHeight w:hRule="exact" w:val="96"/>
        </w:trPr>
        <w:tc>
          <w:tcPr>
            <w:tcW w:type="dxa" w:w="3400"/>
            <w:gridSpan w:val="2"/>
            <w:vMerge/>
            <w:tcBorders/>
          </w:tcPr>
          <w:p/>
        </w:tc>
        <w:tc>
          <w:tcPr>
            <w:tcW w:type="dxa" w:w="4440"/>
            <w:gridSpan w:val="3"/>
            <w:vMerge w:val="restart"/>
            <w:tcBorders>
              <w:top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Microsoft AI Classroom Series (02/2021 - 02/2021)</w:t>
            </w:r>
          </w:p>
        </w:tc>
        <w:tc>
          <w:tcPr>
            <w:tcW w:type="dxa" w:w="220"/>
            <w:vMerge w:val="restart"/>
            <w:tcBorders>
              <w:top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"/>
            <w:vMerge w:val="restart"/>
            <w:tcBorders>
              <w:top w:sz="8.0" w:val="single" w:color="#2B343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5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436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Marketing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 Domain. </w:t>
            </w:r>
          </w:p>
        </w:tc>
        <w:tc>
          <w:tcPr>
            <w:tcW w:type="dxa" w:w="5100"/>
            <w:gridSpan w:val="3"/>
            <w:vMerge/>
            <w:tcBorders>
              <w:top w:sz="8.0" w:val="single" w:color="#2B343D"/>
            </w:tcBorders>
          </w:tcPr>
          <w:p/>
        </w:tc>
        <w:tc>
          <w:tcPr>
            <w:tcW w:type="dxa" w:w="1700"/>
            <w:vMerge/>
            <w:tcBorders>
              <w:top w:sz="8.0" w:val="single" w:color="#2B343D"/>
            </w:tcBorders>
          </w:tcPr>
          <w:p/>
        </w:tc>
        <w:tc>
          <w:tcPr>
            <w:tcW w:type="dxa" w:w="1700"/>
            <w:vMerge/>
            <w:tcBorders>
              <w:top w:sz="8.0" w:val="single" w:color="#2B343D"/>
            </w:tcBorders>
          </w:tcPr>
          <w:p/>
        </w:tc>
      </w:tr>
    </w:tbl>
    <w:p>
      <w:pPr>
        <w:autoSpaceDN w:val="0"/>
        <w:autoSpaceDE w:val="0"/>
        <w:widowControl/>
        <w:spacing w:line="475" w:lineRule="auto" w:before="48" w:after="10"/>
        <w:ind w:left="676" w:right="705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Drove my </w:t>
      </w:r>
      <w:r>
        <w:rPr>
          <w:rFonts w:ascii="Ubuntu" w:hAnsi="Ubuntu" w:eastAsia="Ubuntu"/>
          <w:b/>
          <w:i w:val="0"/>
          <w:color w:val="000000"/>
          <w:sz w:val="16"/>
        </w:rPr>
        <w:t>analytical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 and </w:t>
      </w:r>
      <w:r>
        <w:rPr>
          <w:rFonts w:ascii="Ubuntu" w:hAnsi="Ubuntu" w:eastAsia="Ubuntu"/>
          <w:b/>
          <w:i w:val="0"/>
          <w:color w:val="000000"/>
          <w:sz w:val="16"/>
        </w:rPr>
        <w:t>communication</w:t>
      </w:r>
      <w:r>
        <w:rPr>
          <w:rFonts w:ascii="Ubuntu" w:hAnsi="Ubuntu" w:eastAsia="Ubuntu"/>
          <w:b/>
          <w:i w:val="0"/>
          <w:color w:val="000000"/>
          <w:sz w:val="16"/>
        </w:rPr>
        <w:t>skills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, acquired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experience of working under extreme conditions.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983"/>
        <w:gridCol w:w="1983"/>
        <w:gridCol w:w="1983"/>
        <w:gridCol w:w="1983"/>
        <w:gridCol w:w="1983"/>
        <w:gridCol w:w="1983"/>
      </w:tblGrid>
      <w:tr>
        <w:trPr>
          <w:trHeight w:hRule="exact" w:val="434"/>
        </w:trPr>
        <w:tc>
          <w:tcPr>
            <w:tcW w:type="dxa" w:w="5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244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Data Science &amp; ML Scholar Intern </w:t>
            </w:r>
          </w:p>
        </w:tc>
        <w:tc>
          <w:tcPr>
            <w:tcW w:type="dxa" w:w="59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0" w:after="0"/>
              <w:ind w:left="92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ACHIEVEMENTS </w:t>
            </w:r>
          </w:p>
        </w:tc>
      </w:tr>
      <w:tr>
        <w:trPr>
          <w:trHeight w:hRule="exact" w:val="46"/>
        </w:trPr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45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" w:after="0"/>
              <w:ind w:left="92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Google Hash Code 2021 (02/2021 - 02/2021)</w:t>
            </w:r>
          </w:p>
        </w:tc>
        <w:tc>
          <w:tcPr>
            <w:tcW w:type="dxa" w:w="1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54"/>
        </w:trPr>
        <w:tc>
          <w:tcPr>
            <w:tcW w:type="dxa" w:w="1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20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Twowaits Techn.</w:t>
            </w:r>
          </w:p>
        </w:tc>
        <w:tc>
          <w:tcPr>
            <w:tcW w:type="dxa" w:w="3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49"/>
            <w:gridSpan w:val="3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983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59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" w:after="0"/>
              <w:ind w:left="92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Secured </w:t>
            </w:r>
            <w:r>
              <w:rPr>
                <w:w w:val="101.20504924229212"/>
                <w:rFonts w:ascii="Ubuntu" w:hAnsi="Ubuntu" w:eastAsia="Ubuntu"/>
                <w:b/>
                <w:i/>
                <w:color w:val="7C7C7C"/>
                <w:sz w:val="14"/>
              </w:rPr>
              <w:t>8855th</w:t>
            </w: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 rank globally in </w:t>
            </w:r>
            <w:r>
              <w:rPr>
                <w:w w:val="101.20504924229212"/>
                <w:rFonts w:ascii="Ubuntu" w:hAnsi="Ubuntu" w:eastAsia="Ubuntu"/>
                <w:b/>
                <w:i/>
                <w:color w:val="7C7C7C"/>
                <w:sz w:val="14"/>
              </w:rPr>
              <w:t>HashCode</w:t>
            </w: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 2021 </w:t>
            </w:r>
          </w:p>
        </w:tc>
      </w:tr>
      <w:tr>
        <w:trPr>
          <w:trHeight w:hRule="exact" w:val="380"/>
        </w:trPr>
        <w:tc>
          <w:tcPr>
            <w:tcW w:type="dxa" w:w="5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581" w:lineRule="auto" w:before="0" w:after="0"/>
              <w:ind w:left="258" w:right="1872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>02/2022 - 02/2022</w:t>
            </w:r>
            <w:r>
              <w:rPr>
                <w:w w:val="101.20504924229212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  <w:r>
              <w:br/>
            </w:r>
            <w:r>
              <w:rPr>
                <w:w w:val="101.20504924229212"/>
                <w:rFonts w:ascii="Ubuntu" w:hAnsi="Ubuntu" w:eastAsia="Ubuntu"/>
                <w:b w:val="0"/>
                <w:i/>
                <w:color w:val="666766"/>
                <w:sz w:val="14"/>
              </w:rPr>
              <w:t xml:space="preserve">Achievements/Tasks </w:t>
            </w:r>
            <w:r>
              <w:br/>
            </w:r>
            <w:r>
              <w:tab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Performed EDA on multiple Datasets. </w:t>
            </w:r>
          </w:p>
          <w:p>
            <w:pPr>
              <w:autoSpaceDN w:val="0"/>
              <w:autoSpaceDE w:val="0"/>
              <w:widowControl/>
              <w:spacing w:line="427" w:lineRule="auto" w:before="96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Responsible to trained models using ML Algorithms. </w:t>
            </w:r>
          </w:p>
        </w:tc>
        <w:tc>
          <w:tcPr>
            <w:tcW w:type="dxa" w:w="4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8" w:after="0"/>
              <w:ind w:left="92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Google Code Jam (03/2021 - 03/2021)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59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0" w:after="0"/>
              <w:ind w:left="92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Qualified for </w:t>
            </w:r>
            <w:r>
              <w:rPr>
                <w:w w:val="101.20504924229212"/>
                <w:rFonts w:ascii="Ubuntu" w:hAnsi="Ubuntu" w:eastAsia="Ubuntu"/>
                <w:b/>
                <w:i/>
                <w:color w:val="7C7C7C"/>
                <w:sz w:val="14"/>
              </w:rPr>
              <w:t>Code Jam Round 1</w:t>
            </w: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 with </w:t>
            </w:r>
            <w:r>
              <w:rPr>
                <w:w w:val="101.20504924229212"/>
                <w:rFonts w:ascii="Ubuntu" w:hAnsi="Ubuntu" w:eastAsia="Ubuntu"/>
                <w:b/>
                <w:i/>
                <w:color w:val="7C7C7C"/>
                <w:sz w:val="14"/>
              </w:rPr>
              <w:t>59 points</w:t>
            </w: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 in Qualification Round </w:t>
            </w:r>
          </w:p>
        </w:tc>
      </w:tr>
      <w:tr>
        <w:trPr>
          <w:trHeight w:hRule="exact" w:val="306"/>
        </w:trPr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3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6" w:after="0"/>
              <w:ind w:left="0" w:right="3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Coding Ninjas (02/2021 - 02/2021)</w:t>
            </w:r>
          </w:p>
        </w:tc>
        <w:tc>
          <w:tcPr>
            <w:tcW w:type="dxa" w:w="22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430" w:lineRule="auto" w:before="22" w:after="116"/>
        <w:ind w:left="0" w:right="2718" w:firstLine="0"/>
        <w:jc w:val="right"/>
      </w:pPr>
      <w:r>
        <w:rPr>
          <w:w w:val="101.20504924229212"/>
          <w:rFonts w:ascii="Ubuntu" w:hAnsi="Ubuntu" w:eastAsia="Ubuntu"/>
          <w:b w:val="0"/>
          <w:i/>
          <w:color w:val="7C7C7C"/>
          <w:sz w:val="14"/>
        </w:rPr>
        <w:t xml:space="preserve">Secured </w:t>
      </w:r>
      <w:r>
        <w:rPr>
          <w:w w:val="101.20504924229212"/>
          <w:rFonts w:ascii="Ubuntu" w:hAnsi="Ubuntu" w:eastAsia="Ubuntu"/>
          <w:b/>
          <w:i/>
          <w:color w:val="7C7C7C"/>
          <w:sz w:val="14"/>
        </w:rPr>
        <w:t xml:space="preserve">1301th </w:t>
      </w:r>
      <w:r>
        <w:rPr>
          <w:w w:val="101.20504924229212"/>
          <w:rFonts w:ascii="Ubuntu" w:hAnsi="Ubuntu" w:eastAsia="Ubuntu"/>
          <w:b w:val="0"/>
          <w:i/>
          <w:color w:val="7C7C7C"/>
          <w:sz w:val="14"/>
        </w:rPr>
        <w:t xml:space="preserve">rank globally in Code Kaze'21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967"/>
        <w:gridCol w:w="3967"/>
        <w:gridCol w:w="3967"/>
      </w:tblGrid>
      <w:tr>
        <w:trPr>
          <w:trHeight w:hRule="exact" w:val="254"/>
        </w:trPr>
        <w:tc>
          <w:tcPr>
            <w:tcW w:type="dxa" w:w="5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00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VOLUNTEERING </w:t>
            </w:r>
          </w:p>
        </w:tc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82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Cloud &amp; Data Science Workshop (09/2021 - 10/2021)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0"/>
        </w:trPr>
        <w:tc>
          <w:tcPr>
            <w:tcW w:type="dxa" w:w="3967"/>
            <w:vMerge/>
            <w:tcBorders/>
          </w:tcPr>
          <w:p/>
        </w:tc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8" w:after="0"/>
              <w:ind w:left="82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30 Days of Google Cloud and Data Science Workshop by Google 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2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Google Developer Student Club (12/2021 - Present) </w:t>
            </w:r>
          </w:p>
        </w:tc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6" w:after="0"/>
              <w:ind w:left="82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CodeKaze by Coding Ninjas (03/2022 - 03/2022) 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8" w:after="0"/>
              <w:ind w:left="25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Web Development Lead </w:t>
            </w:r>
          </w:p>
        </w:tc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8" w:after="0"/>
              <w:ind w:left="82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Secured </w:t>
            </w:r>
            <w:r>
              <w:rPr>
                <w:w w:val="101.20504924229212"/>
                <w:rFonts w:ascii="Ubuntu" w:hAnsi="Ubuntu" w:eastAsia="Ubuntu"/>
                <w:b/>
                <w:i/>
                <w:color w:val="7C7C7C"/>
                <w:sz w:val="14"/>
              </w:rPr>
              <w:t>Rank 1</w:t>
            </w: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 in college and All India </w:t>
            </w:r>
            <w:r>
              <w:rPr>
                <w:w w:val="101.20504924229212"/>
                <w:rFonts w:ascii="Ubuntu" w:hAnsi="Ubuntu" w:eastAsia="Ubuntu"/>
                <w:b/>
                <w:i/>
                <w:color w:val="7C7C7C"/>
                <w:sz w:val="14"/>
              </w:rPr>
              <w:t>Rank 69</w:t>
            </w: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 in Round 2 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8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LASUX-V Club, DYPIU (08/2021 - Present) </w:t>
            </w:r>
          </w:p>
        </w:tc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2" w:after="0"/>
              <w:ind w:left="82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Academic Scholarship-DYPIU (08/2020 - 05/2021) 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967"/>
            <w:vMerge/>
            <w:tcBorders/>
          </w:tcPr>
          <w:p/>
        </w:tc>
        <w:tc>
          <w:tcPr>
            <w:tcW w:type="dxa" w:w="5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6" w:after="0"/>
              <w:ind w:left="0" w:right="0" w:firstLine="0"/>
              <w:jc w:val="center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Secured </w:t>
            </w:r>
            <w:r>
              <w:rPr>
                <w:w w:val="101.20504924229212"/>
                <w:rFonts w:ascii="Ubuntu" w:hAnsi="Ubuntu" w:eastAsia="Ubuntu"/>
                <w:b/>
                <w:i/>
                <w:color w:val="7C7C7C"/>
                <w:sz w:val="14"/>
              </w:rPr>
              <w:t xml:space="preserve">2nd </w:t>
            </w: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Position in the Academic year 2020-2021 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" w:after="0"/>
              <w:ind w:left="258" w:right="0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Tech Team Associate </w:t>
            </w:r>
          </w:p>
        </w:tc>
        <w:tc>
          <w:tcPr>
            <w:tcW w:type="dxa" w:w="3967"/>
            <w:vMerge/>
            <w:tcBorders/>
          </w:tcPr>
          <w:p/>
        </w:tc>
        <w:tc>
          <w:tcPr>
            <w:tcW w:type="dxa" w:w="39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7" w:lineRule="auto" w:before="116" w:after="16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Codechef Chapter, DYPIU (11/2020 - 07/2021)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950"/>
        <w:gridCol w:w="5950"/>
      </w:tblGrid>
      <w:tr>
        <w:trPr>
          <w:trHeight w:hRule="exact" w:val="530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2" w:lineRule="auto" w:before="18" w:after="0"/>
              <w:ind w:left="258" w:right="1152" w:firstLine="0"/>
              <w:jc w:val="left"/>
            </w:pPr>
            <w:r>
              <w:rPr>
                <w:w w:val="101.20504924229212"/>
                <w:rFonts w:ascii="Ubuntu" w:hAnsi="Ubuntu" w:eastAsia="Ubuntu"/>
                <w:b w:val="0"/>
                <w:i/>
                <w:color w:val="7C7C7C"/>
                <w:sz w:val="14"/>
              </w:rPr>
              <w:t xml:space="preserve">Tech Team Co-leader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Journal Club, DYPIU (11/2020 - 07/2021)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56" w:after="0"/>
              <w:ind w:left="0" w:right="2020" w:firstLine="0"/>
              <w:jc w:val="right"/>
            </w:pPr>
            <w:r>
              <w:rPr>
                <w:rFonts w:ascii="Ubuntu" w:hAnsi="Ubuntu" w:eastAsia="Ubuntu"/>
                <w:b/>
                <w:i w:val="0"/>
                <w:color w:val="2B343D"/>
                <w:sz w:val="28"/>
              </w:rPr>
              <w:t xml:space="preserve">INTERESTS </w:t>
            </w:r>
          </w:p>
        </w:tc>
      </w:tr>
    </w:tbl>
    <w:p>
      <w:pPr>
        <w:autoSpaceDN w:val="0"/>
        <w:autoSpaceDE w:val="0"/>
        <w:widowControl/>
        <w:spacing w:line="430" w:lineRule="auto" w:before="18" w:after="2"/>
        <w:ind w:left="498" w:right="0" w:firstLine="0"/>
        <w:jc w:val="left"/>
      </w:pPr>
      <w:r>
        <w:rPr>
          <w:w w:val="101.20504924229212"/>
          <w:rFonts w:ascii="Ubuntu" w:hAnsi="Ubuntu" w:eastAsia="Ubuntu"/>
          <w:b w:val="0"/>
          <w:i/>
          <w:color w:val="7C7C7C"/>
          <w:sz w:val="14"/>
        </w:rPr>
        <w:t xml:space="preserve">Admin Member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08.0" w:type="dxa"/>
      </w:tblPr>
      <w:tblGrid>
        <w:gridCol w:w="3967"/>
        <w:gridCol w:w="3967"/>
        <w:gridCol w:w="3967"/>
      </w:tblGrid>
      <w:tr>
        <w:trPr>
          <w:trHeight w:hRule="exact" w:val="254"/>
        </w:trPr>
        <w:tc>
          <w:tcPr>
            <w:tcW w:type="dxa" w:w="1854"/>
            <w:tcBorders/>
            <w:shd w:fill="b2b2b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Artificial Intelligence </w:t>
            </w:r>
          </w:p>
        </w:tc>
        <w:tc>
          <w:tcPr>
            <w:tcW w:type="dxa" w:w="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0" w:right="15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NLP </w:t>
            </w:r>
          </w:p>
        </w:tc>
        <w:tc>
          <w:tcPr>
            <w:tcW w:type="dxa" w:w="16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25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Data Analysis </w:t>
            </w:r>
          </w:p>
        </w:tc>
      </w:tr>
      <w:tr>
        <w:trPr>
          <w:trHeight w:hRule="exact" w:val="410"/>
        </w:trPr>
        <w:tc>
          <w:tcPr>
            <w:tcW w:type="dxa" w:w="25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596"/>
            </w:tblGrid>
            <w:tr>
              <w:trPr>
                <w:trHeight w:hRule="exact" w:val="332"/>
              </w:trPr>
              <w:tc>
                <w:tcPr>
                  <w:tcW w:type="dxa" w:w="2532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0" w:after="0"/>
                    <w:ind w:left="154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6"/>
                    </w:rPr>
                    <w:t xml:space="preserve">Data Structures and Algorithms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2.00000000000045" w:type="dxa"/>
            </w:tblPr>
            <w:tblGrid>
              <w:gridCol w:w="1686"/>
            </w:tblGrid>
            <w:tr>
              <w:trPr>
                <w:trHeight w:hRule="exact" w:val="332"/>
              </w:trPr>
              <w:tc>
                <w:tcPr>
                  <w:tcW w:type="dxa" w:w="1554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6"/>
                    </w:rPr>
                    <w:t xml:space="preserve">Computer Vision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0" w:bottom="18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rajni.gupta2901@gmail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www.linkedin.com/in/~rajni/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github.com/rajni0829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