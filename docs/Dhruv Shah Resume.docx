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5"/>
        <w:gridCol w:w="5955"/>
      </w:tblGrid>
      <w:tr>
        <w:trPr>
          <w:trHeight w:hRule="exact" w:val="5238"/>
        </w:trPr>
        <w:tc>
          <w:tcPr>
            <w:tcW w:type="dxa" w:w="5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245" w:lineRule="auto" w:before="1036" w:after="0"/>
              <w:ind w:left="1192" w:right="43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72"/>
              </w:rPr>
              <w:t xml:space="preserve">Dhruv Shah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24"/>
              </w:rPr>
              <w:t>Final Year Student</w:t>
            </w:r>
          </w:p>
          <w:p>
            <w:pPr>
              <w:autoSpaceDN w:val="0"/>
              <w:autoSpaceDE w:val="0"/>
              <w:widowControl/>
              <w:spacing w:line="264" w:lineRule="auto" w:before="564" w:after="0"/>
              <w:ind w:left="1192" w:right="2160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Ganga Skies, Pune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shahdhruv213@gmail.com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+91-9168-79-4040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@shah__dhruv</w:t>
            </w: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56" w:after="0"/>
              <w:ind w:left="816" w:right="115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A Computer Science student that is highly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motivated to learn new skills. With interest in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AI/ML and Frontend development, I am always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ready to grow as a developer.</w:t>
            </w:r>
          </w:p>
        </w:tc>
      </w:tr>
      <w:tr>
        <w:trPr>
          <w:trHeight w:hRule="exact" w:val="1308"/>
        </w:trPr>
        <w:tc>
          <w:tcPr>
            <w:tcW w:type="dxa" w:w="5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4" w:after="0"/>
              <w:ind w:left="11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4"/>
              </w:rPr>
              <w:t>Project Experience</w:t>
            </w: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4" w:after="0"/>
              <w:ind w:left="5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4"/>
              </w:rPr>
              <w:t>Professional Qualifications</w:t>
            </w:r>
          </w:p>
        </w:tc>
      </w:tr>
    </w:tbl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70"/>
        <w:gridCol w:w="3970"/>
        <w:gridCol w:w="3970"/>
      </w:tblGrid>
      <w:tr>
        <w:trPr>
          <w:trHeight w:hRule="exact" w:val="2954"/>
        </w:trPr>
        <w:tc>
          <w:tcPr>
            <w:tcW w:type="dxa" w:w="5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9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Library Automation System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Software and UI/UX developer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518" w:right="43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Lead the software and creating UI/UX side of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the project. </w:t>
            </w:r>
          </w:p>
          <w:p>
            <w:pPr>
              <w:autoSpaceDN w:val="0"/>
              <w:autoSpaceDE w:val="0"/>
              <w:widowControl/>
              <w:spacing w:line="240" w:lineRule="auto" w:before="636" w:after="0"/>
              <w:ind w:left="119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College Feedback System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Webpage</w:t>
            </w:r>
          </w:p>
          <w:p>
            <w:pPr>
              <w:autoSpaceDN w:val="0"/>
              <w:autoSpaceDE w:val="0"/>
              <w:widowControl/>
              <w:spacing w:line="245" w:lineRule="auto" w:before="192" w:after="0"/>
              <w:ind w:left="1518" w:right="43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Lead for creating the Webpages (Frontend)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and XAMPP (Backend) for the Feedback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System.</w:t>
            </w:r>
          </w:p>
          <w:p>
            <w:pPr>
              <w:autoSpaceDN w:val="0"/>
              <w:autoSpaceDE w:val="0"/>
              <w:widowControl/>
              <w:spacing w:line="240" w:lineRule="auto" w:before="430" w:after="0"/>
              <w:ind w:left="119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Motion Based Automated Diseases Diagnosis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Software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1518" w:right="43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Worked with team-mates to develop a 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software to detect disease based on human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motion.</w:t>
            </w:r>
          </w:p>
          <w:p>
            <w:pPr>
              <w:autoSpaceDN w:val="0"/>
              <w:autoSpaceDE w:val="0"/>
              <w:widowControl/>
              <w:spacing w:line="240" w:lineRule="auto" w:before="76" w:after="0"/>
              <w:ind w:left="0" w:right="336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Learned a lot about AI/ML and new techniques</w:t>
            </w:r>
          </w:p>
          <w:p>
            <w:pPr>
              <w:autoSpaceDN w:val="0"/>
              <w:autoSpaceDE w:val="0"/>
              <w:widowControl/>
              <w:spacing w:line="240" w:lineRule="auto" w:before="302" w:after="0"/>
              <w:ind w:left="119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Football Score Prediction System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1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Software</w:t>
            </w:r>
          </w:p>
          <w:p>
            <w:pPr>
              <w:autoSpaceDN w:val="0"/>
              <w:autoSpaceDE w:val="0"/>
              <w:widowControl/>
              <w:spacing w:line="245" w:lineRule="auto" w:before="192" w:after="0"/>
              <w:ind w:left="1518" w:right="432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Lead a team of 3 to develop a system using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 xml:space="preserve">Poisson algorithm to predict the score of a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18"/>
              </w:rPr>
              <w:t>premier league.</w:t>
            </w:r>
          </w:p>
        </w:tc>
        <w:tc>
          <w:tcPr>
            <w:tcW w:type="dxa" w:w="5960"/>
            <w:gridSpan w:val="2"/>
            <w:tcBorders>
              <w:bottom w:sz="41.600000000000364" w:val="single" w:color="#AEC7C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72" w:right="216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 xml:space="preserve">Diploma in Computer Engineering </w:t>
            </w: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Pimpri Chinchwad Polytechnic (2019)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372" w:right="2016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 xml:space="preserve">B. Tech in Computer Engineering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DY Patil International University (2023)</w:t>
            </w:r>
          </w:p>
          <w:p>
            <w:pPr>
              <w:autoSpaceDN w:val="0"/>
              <w:autoSpaceDE w:val="0"/>
              <w:widowControl/>
              <w:spacing w:line="240" w:lineRule="auto" w:before="1062" w:after="0"/>
              <w:ind w:left="3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4"/>
              </w:rPr>
              <w:t>Known Skills</w:t>
            </w:r>
          </w:p>
        </w:tc>
      </w:tr>
      <w:tr>
        <w:trPr>
          <w:trHeight w:hRule="exact" w:val="510"/>
        </w:trPr>
        <w:tc>
          <w:tcPr>
            <w:tcW w:type="dxa" w:w="3970"/>
            <w:vMerge/>
            <w:tcBorders/>
          </w:tcPr>
          <w:p/>
        </w:tc>
        <w:tc>
          <w:tcPr>
            <w:tcW w:type="dxa" w:w="1740"/>
            <w:tcBorders>
              <w:top w:sz="41.600000000000364" w:val="single" w:color="#AEC7C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3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PYTHON</w:t>
            </w:r>
          </w:p>
        </w:tc>
        <w:tc>
          <w:tcPr>
            <w:tcW w:type="dxa" w:w="4220"/>
            <w:tcBorders>
              <w:top w:sz="41.600000000000364" w:val="single" w:color="#AEC7C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3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VSCODE</w:t>
            </w:r>
          </w:p>
        </w:tc>
      </w:tr>
      <w:tr>
        <w:trPr>
          <w:trHeight w:hRule="exact" w:val="280"/>
        </w:trPr>
        <w:tc>
          <w:tcPr>
            <w:tcW w:type="dxa" w:w="3970"/>
            <w:vMerge/>
            <w:tcBorders/>
          </w:tcPr>
          <w:p/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HTML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JUPYTER NOTEBOOK</w:t>
            </w:r>
          </w:p>
        </w:tc>
      </w:tr>
      <w:tr>
        <w:trPr>
          <w:trHeight w:hRule="exact" w:val="280"/>
        </w:trPr>
        <w:tc>
          <w:tcPr>
            <w:tcW w:type="dxa" w:w="3970"/>
            <w:vMerge/>
            <w:tcBorders/>
          </w:tcPr>
          <w:p/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CSS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C (basic)</w:t>
            </w:r>
          </w:p>
        </w:tc>
      </w:tr>
      <w:tr>
        <w:trPr>
          <w:trHeight w:hRule="exact" w:val="300"/>
        </w:trPr>
        <w:tc>
          <w:tcPr>
            <w:tcW w:type="dxa" w:w="3970"/>
            <w:vMerge/>
            <w:tcBorders/>
          </w:tcPr>
          <w:p/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SQL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C++ (basic)</w:t>
            </w:r>
          </w:p>
        </w:tc>
      </w:tr>
      <w:tr>
        <w:trPr>
          <w:trHeight w:hRule="exact" w:val="280"/>
        </w:trPr>
        <w:tc>
          <w:tcPr>
            <w:tcW w:type="dxa" w:w="3970"/>
            <w:vMerge/>
            <w:tcBorders/>
          </w:tcPr>
          <w:p/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ANACONDA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>JavaScript (basic)</w:t>
            </w:r>
          </w:p>
        </w:tc>
      </w:tr>
      <w:tr>
        <w:trPr>
          <w:trHeight w:hRule="exact" w:val="1182"/>
        </w:trPr>
        <w:tc>
          <w:tcPr>
            <w:tcW w:type="dxa" w:w="3970"/>
            <w:vMerge/>
            <w:tcBorders/>
          </w:tcPr>
          <w:p/>
        </w:tc>
        <w:tc>
          <w:tcPr>
            <w:tcW w:type="dxa" w:w="5960"/>
            <w:gridSpan w:val="2"/>
            <w:tcBorders>
              <w:bottom w:sz="42.399999999999636" w:val="single" w:color="#AEC7C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372" w:right="46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545D6F"/>
                <w:sz w:val="18"/>
              </w:rPr>
              <w:t xml:space="preserve">XAMPP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24"/>
              </w:rPr>
              <w:t>Courses</w:t>
            </w:r>
          </w:p>
        </w:tc>
      </w:tr>
      <w:tr>
        <w:trPr>
          <w:trHeight w:hRule="exact" w:val="1374"/>
        </w:trPr>
        <w:tc>
          <w:tcPr>
            <w:tcW w:type="dxa" w:w="3970"/>
            <w:vMerge/>
            <w:tcBorders/>
          </w:tcPr>
          <w:p/>
        </w:tc>
        <w:tc>
          <w:tcPr>
            <w:tcW w:type="dxa" w:w="5960"/>
            <w:gridSpan w:val="2"/>
            <w:tcBorders>
              <w:top w:sz="42.399999999999636" w:val="single" w:color="#AEC7C8"/>
              <w:bottom w:sz="41.599999999999454" w:val="single" w:color="#AEC7C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72" w:right="1296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18"/>
              </w:rPr>
              <w:t xml:space="preserve">Python Mega Course - Udemy </w:t>
            </w:r>
            <w:r>
              <w:br/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18"/>
              </w:rPr>
              <w:t xml:space="preserve">Machine Learning and Deep Learning - Udemy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18"/>
              </w:rPr>
              <w:t>Machine Learning Crash Course - Google</w:t>
            </w:r>
          </w:p>
          <w:p>
            <w:pPr>
              <w:autoSpaceDN w:val="0"/>
              <w:autoSpaceDE w:val="0"/>
              <w:widowControl/>
              <w:spacing w:line="240" w:lineRule="auto" w:before="184" w:after="0"/>
              <w:ind w:left="37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8"/>
              </w:rPr>
              <w:t>Ongoing Courses</w:t>
            </w:r>
          </w:p>
        </w:tc>
      </w:tr>
      <w:tr>
        <w:trPr>
          <w:trHeight w:hRule="exact" w:val="2704"/>
        </w:trPr>
        <w:tc>
          <w:tcPr>
            <w:tcW w:type="dxa" w:w="3970"/>
            <w:vMerge/>
            <w:tcBorders/>
          </w:tcPr>
          <w:p/>
        </w:tc>
        <w:tc>
          <w:tcPr>
            <w:tcW w:type="dxa" w:w="5960"/>
            <w:gridSpan w:val="2"/>
            <w:tcBorders>
              <w:top w:sz="41.599999999999454" w:val="single" w:color="#AEC7C8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372" w:right="1872" w:firstLine="0"/>
              <w:jc w:val="left"/>
            </w:pP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18"/>
              </w:rPr>
              <w:t xml:space="preserve">100 days of Web Development - Udemy </w:t>
            </w:r>
            <w:r>
              <w:rPr>
                <w:rFonts w:ascii="Poppins Medium" w:hAnsi="Poppins Medium" w:eastAsia="Poppins Medium"/>
                <w:b w:val="0"/>
                <w:i w:val="0"/>
                <w:color w:val="000000"/>
                <w:sz w:val="18"/>
              </w:rPr>
              <w:t>Web Development - Udemy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