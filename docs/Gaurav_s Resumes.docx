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hRule="exact" w:val="520"/>
        </w:trPr>
        <w:tc>
          <w:tcPr>
            <w:tcW w:type="dxa" w:w="64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8" w:after="0"/>
              <w:ind w:left="7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313C4E"/>
                <w:sz w:val="46"/>
              </w:rPr>
              <w:t xml:space="preserve">Gaurav Kumar Mishra </w:t>
            </w:r>
          </w:p>
        </w:tc>
        <w:tc>
          <w:tcPr>
            <w:tcW w:type="dxa" w:w="4902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82" w:after="0"/>
              <w:ind w:left="0" w:right="5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gauravmishra892001@gmail.com </w:t>
                </w:r>
              </w:hyperlink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4"/>
        </w:trPr>
        <w:tc>
          <w:tcPr>
            <w:tcW w:type="dxa" w:w="64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Aspiring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Data Scientist, Machine Learning and Software Developer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4902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8" w:after="0"/>
              <w:ind w:left="0" w:right="5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9955995957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6"/>
        </w:trPr>
        <w:tc>
          <w:tcPr>
            <w:tcW w:type="dxa" w:w="2448"/>
            <w:gridSpan w:val="2"/>
            <w:vMerge/>
            <w:tcBorders/>
          </w:tcPr>
          <w:p/>
        </w:tc>
        <w:tc>
          <w:tcPr>
            <w:tcW w:type="dxa" w:w="4902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0" w:after="0"/>
              <w:ind w:left="0" w:right="5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Darbhanga, India 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65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64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proficient in Data Science with a focus on Feature Engineering, Data</w:t>
            </w:r>
          </w:p>
        </w:tc>
        <w:tc>
          <w:tcPr>
            <w:tcW w:type="dxa" w:w="8568"/>
            <w:gridSpan w:val="7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4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pre-processing, Creating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Sklearn's Custom Transformer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 xml:space="preserve"> full-stack</w:t>
            </w:r>
          </w:p>
        </w:tc>
        <w:tc>
          <w:tcPr>
            <w:tcW w:type="dxa" w:w="8568"/>
            <w:gridSpan w:val="7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4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22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development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Web Scraping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 (Beautiful soup and selenium), and</w:t>
            </w:r>
          </w:p>
        </w:tc>
        <w:tc>
          <w:tcPr>
            <w:tcW w:type="dxa" w:w="4902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2" w:after="0"/>
              <w:ind w:left="85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3" w:history="1">
                <w:r>
                  <w:rPr>
                    <w:rStyle w:val="Hyperlink"/>
                  </w:rPr>
                  <w:t xml:space="preserve">linkedin.com/in/gaurav-kumar-mishra-0a3787188 </w:t>
                </w:r>
              </w:hyperlink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0"/>
        </w:trPr>
        <w:tc>
          <w:tcPr>
            <w:tcW w:type="dxa" w:w="6478"/>
            <w:gridSpan w:val="2"/>
            <w:vMerge w:val="restart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Python Programming and Java.</w:t>
            </w:r>
          </w:p>
        </w:tc>
        <w:tc>
          <w:tcPr>
            <w:tcW w:type="dxa" w:w="8568"/>
            <w:gridSpan w:val="7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</w:tr>
      <w:tr>
        <w:trPr>
          <w:trHeight w:hRule="exact" w:val="882"/>
        </w:trPr>
        <w:tc>
          <w:tcPr>
            <w:tcW w:type="dxa" w:w="2448"/>
            <w:gridSpan w:val="2"/>
            <w:vMerge/>
            <w:tcBorders>
              <w:bottom w:sz="7.2000000000000455" w:val="single" w:color="#313C4E"/>
            </w:tcBorders>
          </w:tcPr>
          <w:p/>
        </w:tc>
        <w:tc>
          <w:tcPr>
            <w:tcW w:type="dxa" w:w="4902"/>
            <w:gridSpan w:val="7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304" w:after="0"/>
              <w:ind w:left="0" w:right="5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5" w:history="1">
                <w:r>
                  <w:rPr>
                    <w:rStyle w:val="Hyperlink"/>
                  </w:rPr>
                  <w:t xml:space="preserve">github.com/gauravblog-art </w:t>
                </w:r>
              </w:hyperlink>
            </w:r>
          </w:p>
        </w:tc>
        <w:tc>
          <w:tcPr>
            <w:tcW w:type="dxa" w:w="860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78"/>
        </w:trPr>
        <w:tc>
          <w:tcPr>
            <w:tcW w:type="dxa" w:w="6478"/>
            <w:gridSpan w:val="2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94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EDUCATION </w:t>
            </w:r>
          </w:p>
        </w:tc>
        <w:tc>
          <w:tcPr>
            <w:tcW w:type="dxa" w:w="4902"/>
            <w:gridSpan w:val="7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94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SKILLS </w:t>
            </w:r>
          </w:p>
        </w:tc>
        <w:tc>
          <w:tcPr>
            <w:tcW w:type="dxa" w:w="860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64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Bachelor of Technology - CSE </w:t>
            </w:r>
          </w:p>
        </w:tc>
        <w:tc>
          <w:tcPr>
            <w:tcW w:type="dxa" w:w="8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92"/>
            </w:tblGrid>
            <w:tr>
              <w:trPr>
                <w:trHeight w:hRule="exact" w:val="318"/>
              </w:trPr>
              <w:tc>
                <w:tcPr>
                  <w:tcW w:type="dxa" w:w="89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3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838"/>
            </w:tblGrid>
            <w:tr>
              <w:trPr>
                <w:trHeight w:hRule="exact" w:val="318"/>
              </w:trPr>
              <w:tc>
                <w:tcPr>
                  <w:tcW w:type="dxa" w:w="74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JAVA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8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986"/>
            </w:tblGrid>
            <w:tr>
              <w:trPr>
                <w:trHeight w:hRule="exact" w:val="318"/>
              </w:trPr>
              <w:tc>
                <w:tcPr>
                  <w:tcW w:type="dxa" w:w="89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Django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824"/>
            </w:tblGrid>
            <w:tr>
              <w:trPr>
                <w:trHeight w:hRule="exact" w:val="318"/>
              </w:trPr>
              <w:tc>
                <w:tcPr>
                  <w:tcW w:type="dxa" w:w="72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Flask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362"/>
            </w:tblGrid>
            <w:tr>
              <w:trPr>
                <w:trHeight w:hRule="exact" w:val="318"/>
              </w:trPr>
              <w:tc>
                <w:tcPr>
                  <w:tcW w:type="dxa" w:w="75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Linux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"/>
        </w:trPr>
        <w:tc>
          <w:tcPr>
            <w:tcW w:type="dxa" w:w="64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4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DY Patil International University </w:t>
            </w:r>
          </w:p>
        </w:tc>
        <w:tc>
          <w:tcPr>
            <w:tcW w:type="dxa" w:w="1224"/>
            <w:vMerge/>
            <w:tcBorders/>
          </w:tcPr>
          <w:p/>
        </w:tc>
        <w:tc>
          <w:tcPr>
            <w:tcW w:type="dxa" w:w="2448"/>
            <w:gridSpan w:val="2"/>
            <w:vMerge/>
            <w:tcBorders/>
          </w:tcPr>
          <w:p/>
        </w:tc>
        <w:tc>
          <w:tcPr>
            <w:tcW w:type="dxa" w:w="2448"/>
            <w:gridSpan w:val="2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448"/>
            <w:gridSpan w:val="2"/>
            <w:vMerge/>
            <w:tcBorders/>
          </w:tcPr>
          <w:p/>
        </w:tc>
        <w:tc>
          <w:tcPr>
            <w:tcW w:type="dxa" w:w="173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30"/>
            </w:tblGrid>
            <w:tr>
              <w:trPr>
                <w:trHeight w:hRule="exact" w:val="318"/>
              </w:trPr>
              <w:tc>
                <w:tcPr>
                  <w:tcW w:type="dxa" w:w="174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Machine Learning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1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4.00000000000091" w:type="dxa"/>
            </w:tblPr>
            <w:tblGrid>
              <w:gridCol w:w="1810"/>
            </w:tblGrid>
            <w:tr>
              <w:trPr>
                <w:trHeight w:hRule="exact" w:val="318"/>
              </w:trPr>
              <w:tc>
                <w:tcPr>
                  <w:tcW w:type="dxa" w:w="145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Deep learning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7.999999999999545" w:type="dxa"/>
            </w:tblPr>
            <w:tblGrid>
              <w:gridCol w:w="1362"/>
            </w:tblGrid>
            <w:tr>
              <w:trPr>
                <w:trHeight w:hRule="exact" w:val="318"/>
              </w:trPr>
              <w:tc>
                <w:tcPr>
                  <w:tcW w:type="dxa" w:w="119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4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Data science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6"/>
        </w:trPr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>07/2019 -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5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812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 xml:space="preserve">Pune, Maharashtra 7.7 CGPA </w:t>
            </w:r>
          </w:p>
        </w:tc>
        <w:tc>
          <w:tcPr>
            <w:tcW w:type="dxa" w:w="3672"/>
            <w:gridSpan w:val="3"/>
            <w:vMerge/>
            <w:tcBorders/>
          </w:tcPr>
          <w:p/>
        </w:tc>
        <w:tc>
          <w:tcPr>
            <w:tcW w:type="dxa" w:w="3672"/>
            <w:gridSpan w:val="3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64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92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PERSONAL PROJECTS </w:t>
            </w:r>
          </w:p>
        </w:tc>
        <w:tc>
          <w:tcPr>
            <w:tcW w:type="dxa" w:w="14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18"/>
            </w:tblGrid>
            <w:tr>
              <w:trPr>
                <w:trHeight w:hRule="exact" w:val="320"/>
              </w:trPr>
              <w:tc>
                <w:tcPr>
                  <w:tcW w:type="dxa" w:w="141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Web Scraping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12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2122"/>
            </w:tblGrid>
            <w:tr>
              <w:trPr>
                <w:trHeight w:hRule="exact" w:val="320"/>
              </w:trPr>
              <w:tc>
                <w:tcPr>
                  <w:tcW w:type="dxa" w:w="177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Operating System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7.999999999999545" w:type="dxa"/>
            </w:tblPr>
            <w:tblGrid>
              <w:gridCol w:w="1362"/>
            </w:tblGrid>
            <w:tr>
              <w:trPr>
                <w:trHeight w:hRule="exact" w:val="320"/>
              </w:trPr>
              <w:tc>
                <w:tcPr>
                  <w:tcW w:type="dxa" w:w="67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DBMS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4"/>
        </w:trPr>
        <w:tc>
          <w:tcPr>
            <w:tcW w:type="dxa" w:w="2448"/>
            <w:gridSpan w:val="2"/>
            <w:vMerge/>
            <w:tcBorders/>
          </w:tcPr>
          <w:p/>
        </w:tc>
        <w:tc>
          <w:tcPr>
            <w:tcW w:type="dxa" w:w="8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92"/>
            </w:tblGrid>
            <w:tr>
              <w:trPr>
                <w:trHeight w:hRule="exact" w:val="318"/>
              </w:trPr>
              <w:tc>
                <w:tcPr>
                  <w:tcW w:type="dxa" w:w="88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MySQL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8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2.00000000000045" w:type="dxa"/>
            </w:tblPr>
            <w:tblGrid>
              <w:gridCol w:w="1386"/>
            </w:tblGrid>
            <w:tr>
              <w:trPr>
                <w:trHeight w:hRule="exact" w:val="318"/>
              </w:trPr>
              <w:tc>
                <w:tcPr>
                  <w:tcW w:type="dxa" w:w="129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HTML &amp; CSS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62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2624"/>
            </w:tblGrid>
            <w:tr>
              <w:trPr>
                <w:trHeight w:hRule="exact" w:val="318"/>
              </w:trPr>
              <w:tc>
                <w:tcPr>
                  <w:tcW w:type="dxa" w:w="132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Git &amp; GitHub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"/>
        </w:trPr>
        <w:tc>
          <w:tcPr>
            <w:tcW w:type="dxa" w:w="2448"/>
            <w:gridSpan w:val="2"/>
            <w:vMerge/>
            <w:tcBorders/>
          </w:tcPr>
          <w:p/>
        </w:tc>
        <w:tc>
          <w:tcPr>
            <w:tcW w:type="dxa" w:w="173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4" w:after="0"/>
              <w:ind w:left="1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Data Structure </w:t>
            </w:r>
          </w:p>
        </w:tc>
        <w:tc>
          <w:tcPr>
            <w:tcW w:type="dxa" w:w="317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4" w:after="0"/>
              <w:ind w:left="4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Data structure and and algorithm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64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8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Cardiovascular Ailment Prediction (09/2021 - 11/2021)</w:t>
            </w:r>
          </w:p>
        </w:tc>
        <w:tc>
          <w:tcPr>
            <w:tcW w:type="dxa" w:w="3672"/>
            <w:gridSpan w:val="3"/>
            <w:vMerge/>
            <w:tcBorders/>
          </w:tcPr>
          <w:p/>
        </w:tc>
        <w:tc>
          <w:tcPr>
            <w:tcW w:type="dxa" w:w="4896"/>
            <w:gridSpan w:val="4"/>
            <w:vMerge/>
            <w:tcBorders/>
          </w:tcPr>
          <w:p/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4" w:after="0"/>
        <w:ind w:left="8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600" cy="1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1" w:lineRule="auto" w:before="88" w:after="36"/>
        <w:ind w:left="956" w:right="6624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A project aiming to </w:t>
      </w:r>
      <w:r>
        <w:rPr>
          <w:rFonts w:ascii="Ubuntu" w:hAnsi="Ubuntu" w:eastAsia="Ubuntu"/>
          <w:b/>
          <w:i w:val="0"/>
          <w:color w:val="000000"/>
          <w:sz w:val="16"/>
        </w:rPr>
        <w:t xml:space="preserve">Predict Cardiovascular Ailment 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in a human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>body by</w:t>
      </w:r>
      <w:r>
        <w:rPr>
          <w:rFonts w:ascii="Ubuntu" w:hAnsi="Ubuntu" w:eastAsia="Ubuntu"/>
          <w:b w:val="0"/>
          <w:i w:val="0"/>
          <w:color w:val="000000"/>
          <w:sz w:val="16"/>
        </w:rPr>
        <w:t>considering medical data</w:t>
      </w:r>
      <w:r>
        <w:rPr>
          <w:rFonts w:ascii="Ubuntu" w:hAnsi="Ubuntu" w:eastAsia="Ubuntu"/>
          <w:b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358"/>
        </w:trPr>
        <w:tc>
          <w:tcPr>
            <w:tcW w:type="dxa" w:w="5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42" w:after="0"/>
              <w:ind w:left="576" w:right="86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Technologies Used -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 xml:space="preserve">Python, Machine learning algorithm,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Django.</w:t>
            </w:r>
          </w:p>
          <w:p>
            <w:pPr>
              <w:autoSpaceDN w:val="0"/>
              <w:autoSpaceDE w:val="0"/>
              <w:widowControl/>
              <w:spacing w:line="430" w:lineRule="auto" w:before="17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Movie_Recommendation_Sytstem (07/2021 - 08/2021)</w:t>
            </w:r>
          </w:p>
          <w:p>
            <w:pPr>
              <w:autoSpaceDN w:val="0"/>
              <w:autoSpaceDE w:val="0"/>
              <w:widowControl/>
              <w:spacing w:line="451" w:lineRule="auto" w:before="52" w:after="0"/>
              <w:ind w:left="576" w:right="86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Movie Recommender system based on content-based and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collaborative filtering recommender systems. </w:t>
            </w:r>
          </w:p>
        </w:tc>
        <w:tc>
          <w:tcPr>
            <w:tcW w:type="dxa" w:w="57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4" w:after="0"/>
              <w:ind w:left="3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ACHIEVEMENTS </w:t>
            </w:r>
          </w:p>
        </w:tc>
      </w:tr>
      <w:tr>
        <w:trPr>
          <w:trHeight w:hRule="exact" w:val="340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4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52" w:after="0"/>
              <w:ind w:left="3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Google Kick Start 2021(Round E) (2021)</w:t>
            </w:r>
          </w:p>
        </w:tc>
        <w:tc>
          <w:tcPr>
            <w:tcW w:type="dxa" w:w="1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20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4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14" w:after="0"/>
              <w:ind w:left="3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30 Days of Google Cloud (08/2021 - 09/2021)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0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57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22" w:after="0"/>
              <w:ind w:left="378" w:right="288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get hands-on practice on Google Cloud - the tool that powers apps like </w:t>
            </w: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Google Search, Gmail and YouTube. </w:t>
            </w:r>
          </w:p>
        </w:tc>
      </w:tr>
      <w:tr>
        <w:trPr>
          <w:trHeight w:hRule="exact" w:val="220"/>
        </w:trPr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5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Technologies Used-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Python, Machine learning algorithm.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45"/>
            <w:gridSpan w:val="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57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auto" w:before="184" w:after="0"/>
              <w:ind w:left="398" w:right="172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Crime Reporting Management System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 (01/2021 - Present) </w:t>
            </w:r>
          </w:p>
          <w:p>
            <w:pPr>
              <w:autoSpaceDN w:val="0"/>
              <w:autoSpaceDE w:val="0"/>
              <w:widowControl/>
              <w:spacing w:line="451" w:lineRule="auto" w:before="54" w:after="0"/>
              <w:ind w:left="576" w:right="43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This project is to improve the crime reports and management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system by using computer and android based system and making</w:t>
            </w:r>
          </w:p>
        </w:tc>
        <w:tc>
          <w:tcPr>
            <w:tcW w:type="dxa" w:w="3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94" w:after="0"/>
              <w:ind w:left="3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Google Cloud Security (05/2021)</w:t>
            </w:r>
          </w:p>
        </w:tc>
        <w:tc>
          <w:tcPr>
            <w:tcW w:type="dxa" w:w="2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20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2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16" w:after="0"/>
              <w:ind w:left="3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Hackombat 2.0 (09/2021)</w:t>
            </w:r>
          </w:p>
        </w:tc>
        <w:tc>
          <w:tcPr>
            <w:tcW w:type="dxa" w:w="30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57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0" w:after="0"/>
              <w:ind w:left="37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In this Hackombat 2.0 we got is 1253 rank. </w:t>
            </w:r>
          </w:p>
        </w:tc>
      </w:tr>
    </w:tbl>
    <w:p>
      <w:pPr>
        <w:autoSpaceDN w:val="0"/>
        <w:autoSpaceDE w:val="0"/>
        <w:widowControl/>
        <w:spacing w:line="427" w:lineRule="auto" w:before="6" w:after="24"/>
        <w:ind w:left="95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the system more interactive and user-friendly.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6120"/>
        <w:gridCol w:w="6120"/>
      </w:tblGrid>
      <w:tr>
        <w:trPr>
          <w:trHeight w:hRule="exact" w:val="26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4" w:after="0"/>
              <w:ind w:left="49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Technologies Used - </w:t>
            </w:r>
            <w:r>
              <w:rPr>
                <w:rFonts w:ascii="Ubuntu" w:hAnsi="Ubuntu" w:eastAsia="Ubuntu"/>
                <w:b/>
                <w:i w:val="0"/>
                <w:color w:val="000000"/>
                <w:sz w:val="16"/>
              </w:rPr>
              <w:t>HTML &amp; CSS, PHP, MySQL.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27" w:lineRule="auto" w:before="52" w:after="50"/>
        <w:ind w:left="0" w:right="4886" w:firstLine="0"/>
        <w:jc w:val="right"/>
      </w:pPr>
      <w:r>
        <w:rPr>
          <w:rFonts w:ascii="Ubuntu" w:hAnsi="Ubuntu" w:eastAsia="Ubuntu"/>
          <w:b/>
          <w:i w:val="0"/>
          <w:color w:val="000000"/>
          <w:sz w:val="28"/>
        </w:rPr>
        <w:t xml:space="preserve">LINKS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456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WORK EXPERIENCE </w:t>
            </w:r>
          </w:p>
        </w:tc>
        <w:tc>
          <w:tcPr>
            <w:tcW w:type="dxa" w:w="3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48" w:after="0"/>
              <w:ind w:left="0" w:right="32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LeetCode-@12gaurav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rawcult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0" w:right="32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GeeksForGeeks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52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4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New Delhi </w:t>
            </w:r>
          </w:p>
        </w:tc>
        <w:tc>
          <w:tcPr>
            <w:tcW w:type="dxa" w:w="4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36" w:after="0"/>
              <w:ind w:left="0" w:right="32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Hacker Rank-@gauravkumarmish4</w:t>
            </w:r>
          </w:p>
        </w:tc>
        <w:tc>
          <w:tcPr>
            <w:tcW w:type="dxa" w:w="24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7" w:lineRule="auto" w:before="14" w:after="0"/>
        <w:ind w:left="778" w:right="0" w:firstLine="0"/>
        <w:jc w:val="left"/>
      </w:pPr>
      <w:r>
        <w:rPr>
          <w:rFonts w:ascii="Ubuntu" w:hAnsi="Ubuntu" w:eastAsia="Ubuntu"/>
          <w:b w:val="0"/>
          <w:i/>
          <w:color w:val="449399"/>
          <w:sz w:val="16"/>
        </w:rPr>
        <w:t>10/2021 - 02/2022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, </w:t>
      </w:r>
    </w:p>
    <w:p>
      <w:pPr>
        <w:autoSpaceDN w:val="0"/>
        <w:autoSpaceDE w:val="0"/>
        <w:widowControl/>
        <w:spacing w:line="427" w:lineRule="auto" w:before="96" w:after="32"/>
        <w:ind w:left="778" w:right="0" w:firstLine="0"/>
        <w:jc w:val="left"/>
      </w:pPr>
      <w:r>
        <w:rPr>
          <w:rFonts w:ascii="Ubuntu" w:hAnsi="Ubuntu" w:eastAsia="Ubuntu"/>
          <w:b w:val="0"/>
          <w:i/>
          <w:color w:val="449399"/>
          <w:sz w:val="16"/>
        </w:rPr>
        <w:t xml:space="preserve">Achievements/Tasks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226"/>
        </w:trPr>
        <w:tc>
          <w:tcPr>
            <w:tcW w:type="dxa" w:w="6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2" w:after="0"/>
              <w:ind w:left="9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Hands-on live project experience as a web developer in</w:t>
            </w:r>
          </w:p>
        </w:tc>
        <w:tc>
          <w:tcPr>
            <w:tcW w:type="dxa" w:w="56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2" w:after="0"/>
              <w:ind w:left="3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CERTIFICATES </w:t>
            </w:r>
          </w:p>
        </w:tc>
      </w:tr>
      <w:tr>
        <w:trPr>
          <w:trHeight w:hRule="exact" w:val="200"/>
        </w:trPr>
        <w:tc>
          <w:tcPr>
            <w:tcW w:type="dxa" w:w="2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20" w:after="0"/>
              <w:ind w:left="0" w:right="24" w:firstLine="0"/>
              <w:jc w:val="right"/>
            </w:pP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Django with Python.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45"/>
            <w:gridSpan w:val="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2" w:after="0"/>
              <w:ind w:left="9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Improving intrapreneurship skills. </w:t>
            </w:r>
          </w:p>
          <w:p>
            <w:pPr>
              <w:autoSpaceDN w:val="0"/>
              <w:autoSpaceDE w:val="0"/>
              <w:widowControl/>
              <w:spacing w:line="475" w:lineRule="auto" w:before="120" w:after="0"/>
              <w:ind w:left="956" w:right="864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Coordinating with the team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 and contributing to the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growth of the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organization.</w:t>
            </w:r>
          </w:p>
        </w:tc>
        <w:tc>
          <w:tcPr>
            <w:tcW w:type="dxa" w:w="47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" w:after="0"/>
              <w:ind w:left="3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Data Analytics With Python (06/2021 - 07/2021)</w:t>
            </w:r>
          </w:p>
        </w:tc>
        <w:tc>
          <w:tcPr>
            <w:tcW w:type="dxa" w:w="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56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96" w:after="0"/>
              <w:ind w:left="3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Microsoft AI Class Room Series Workshop</w:t>
            </w:r>
          </w:p>
        </w:tc>
      </w:tr>
      <w:tr>
        <w:trPr>
          <w:trHeight w:hRule="exact" w:val="300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2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6" w:after="0"/>
              <w:ind w:left="3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 (02/2021 - 02/201)</w:t>
            </w:r>
          </w:p>
        </w:tc>
        <w:tc>
          <w:tcPr>
            <w:tcW w:type="dxa" w:w="3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70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34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08" w:after="0"/>
              <w:ind w:left="3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AWS Training (04/2021 - 04/2021)</w:t>
            </w:r>
          </w:p>
        </w:tc>
        <w:tc>
          <w:tcPr>
            <w:tcW w:type="dxa" w:w="21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6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auto" w:before="0" w:after="0"/>
              <w:ind w:left="778" w:right="288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Stock Prediction Using Python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D.Y Patil International University Akurdi Pune </w:t>
            </w:r>
          </w:p>
        </w:tc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5247"/>
            <w:gridSpan w:val="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498"/>
            <w:gridSpan w:val="2"/>
            <w:vMerge/>
            <w:tcBorders/>
          </w:tcPr>
          <w:p/>
        </w:tc>
        <w:tc>
          <w:tcPr>
            <w:tcW w:type="dxa" w:w="48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02" w:after="0"/>
              <w:ind w:left="3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Coursera Training Certificates (01/2020 - Present)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6"/>
        </w:trPr>
        <w:tc>
          <w:tcPr>
            <w:tcW w:type="dxa" w:w="2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8" w:after="0"/>
              <w:ind w:left="0" w:right="52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>06/2021 - 08/2021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8" w:after="0"/>
              <w:ind w:left="0" w:right="356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449399"/>
                <w:sz w:val="16"/>
              </w:rPr>
              <w:t xml:space="preserve">Pune, India </w:t>
            </w:r>
          </w:p>
        </w:tc>
        <w:tc>
          <w:tcPr>
            <w:tcW w:type="dxa" w:w="6996"/>
            <w:gridSpan w:val="4"/>
            <w:vMerge/>
            <w:tcBorders/>
          </w:tcPr>
          <w:p/>
        </w:tc>
        <w:tc>
          <w:tcPr>
            <w:tcW w:type="dxa" w:w="17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7" w:lineRule="auto" w:before="48" w:after="20"/>
        <w:ind w:left="778" w:right="0" w:firstLine="0"/>
        <w:jc w:val="left"/>
      </w:pPr>
      <w:r>
        <w:rPr>
          <w:rFonts w:ascii="Ubuntu" w:hAnsi="Ubuntu" w:eastAsia="Ubuntu"/>
          <w:b w:val="0"/>
          <w:i/>
          <w:color w:val="449399"/>
          <w:sz w:val="16"/>
        </w:rPr>
        <w:t xml:space="preserve">Achievements/Tasks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8.0" w:type="dxa"/>
      </w:tblPr>
      <w:tblGrid>
        <w:gridCol w:w="3060"/>
        <w:gridCol w:w="3060"/>
        <w:gridCol w:w="3060"/>
        <w:gridCol w:w="3060"/>
      </w:tblGrid>
      <w:tr>
        <w:trPr>
          <w:trHeight w:hRule="exact" w:val="22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2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The aim is to predict the future value of the financial stocks</w:t>
            </w:r>
          </w:p>
        </w:tc>
        <w:tc>
          <w:tcPr>
            <w:tcW w:type="dxa" w:w="242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INTERESTS </w:t>
            </w:r>
          </w:p>
        </w:tc>
        <w:tc>
          <w:tcPr>
            <w:tcW w:type="dxa" w:w="17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8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of a company with the use of Any Algorithm. 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64"/>
            <w:vMerge w:val="restart"/>
            <w:tcBorders>
              <w:bottom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64"/>
            </w:tblGrid>
            <w:tr>
              <w:trPr>
                <w:trHeight w:hRule="exact" w:val="356"/>
              </w:trPr>
              <w:tc>
                <w:tcPr>
                  <w:tcW w:type="dxa" w:w="1364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Data science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60"/>
            <w:vMerge w:val="restart"/>
            <w:tcBorders>
              <w:bottom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1060"/>
            </w:tblGrid>
            <w:tr>
              <w:trPr>
                <w:trHeight w:hRule="exact" w:val="356"/>
              </w:trPr>
              <w:tc>
                <w:tcPr>
                  <w:tcW w:type="dxa" w:w="964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AI &amp; ML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1752"/>
            </w:tblGrid>
            <w:tr>
              <w:trPr>
                <w:trHeight w:hRule="exact" w:val="356"/>
              </w:trPr>
              <w:tc>
                <w:tcPr>
                  <w:tcW w:type="dxa" w:w="1656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Problem solving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0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4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Learned, Researched on Varies machine learning algorithm.</w:t>
            </w:r>
          </w:p>
        </w:tc>
        <w:tc>
          <w:tcPr>
            <w:tcW w:type="dxa" w:w="3060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3060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700"/>
            <w:tcBorders>
              <w:bottom w:sz="31.199999999999818" w:val="single" w:color="#4493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60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3060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1752"/>
            <w:tcBorders>
              <w:bottom w:sz="31.199999999999818" w:val="single" w:color="#4493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"/>
        </w:trPr>
        <w:tc>
          <w:tcPr>
            <w:tcW w:type="dxa" w:w="5700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Acquired experience of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coordinating and working in</w:t>
            </w:r>
          </w:p>
        </w:tc>
        <w:tc>
          <w:tcPr>
            <w:tcW w:type="dxa" w:w="2424"/>
            <w:gridSpan w:val="2"/>
            <w:vMerge w:val="restart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24"/>
            </w:tblGrid>
            <w:tr>
              <w:trPr>
                <w:trHeight w:hRule="exact" w:val="272"/>
              </w:trPr>
              <w:tc>
                <w:tcPr>
                  <w:tcW w:type="dxa" w:w="2232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2" w:lineRule="auto" w:before="2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Software Development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52"/>
            <w:vMerge w:val="restart"/>
            <w:tcBorders>
              <w:top w:sz="31.199999999999818" w:val="single" w:color="#449399"/>
            </w:tcBorders>
            <w:shd w:fill="b2b2b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0" w:after="0"/>
              <w:ind w:left="6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web Development </w:t>
            </w:r>
          </w:p>
        </w:tc>
      </w:tr>
      <w:tr>
        <w:trPr>
          <w:trHeight w:hRule="exact" w:val="19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" w:after="0"/>
              <w:ind w:left="1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teams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. </w:t>
            </w:r>
          </w:p>
        </w:tc>
        <w:tc>
          <w:tcPr>
            <w:tcW w:type="dxa" w:w="6120"/>
            <w:gridSpan w:val="2"/>
            <w:vMerge/>
            <w:tcBorders>
              <w:top w:sz="31.199999999999818" w:val="single" w:color="#449399"/>
            </w:tcBorders>
          </w:tcPr>
          <w:p/>
        </w:tc>
        <w:tc>
          <w:tcPr>
            <w:tcW w:type="dxa" w:w="3060"/>
            <w:vMerge/>
            <w:tcBorders>
              <w:top w:sz="31.199999999999818" w:val="single" w:color="#449399"/>
            </w:tcBorders>
          </w:tcPr>
          <w:p/>
        </w:tc>
      </w:tr>
    </w:tbl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78.0" w:type="dxa"/>
      </w:tblPr>
      <w:tblGrid>
        <w:gridCol w:w="12240"/>
      </w:tblGrid>
      <w:tr>
        <w:trPr>
          <w:trHeight w:hRule="exact" w:val="356"/>
        </w:trPr>
        <w:tc>
          <w:tcPr>
            <w:tcW w:type="dxa" w:w="2736"/>
            <w:tcBorders/>
            <w:shd w:fill="b2b2b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Data Structure and Algorithm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16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gauravmishra892001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linkedin.com/in/gaurav-kumar-mishra-0a3787188/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github.com/gauravblog-art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