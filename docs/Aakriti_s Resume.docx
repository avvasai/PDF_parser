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600200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600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468" w:lineRule="auto" w:before="0" w:after="0"/>
        <w:ind w:left="18" w:right="8064" w:hanging="18"/>
        <w:jc w:val="left"/>
      </w:pPr>
      <w:r>
        <w:rPr>
          <w:rFonts w:ascii="Ubuntu" w:hAnsi="Ubuntu" w:eastAsia="Ubuntu"/>
          <w:b w:val="0"/>
          <w:i w:val="0"/>
          <w:color w:val="FFFFFF"/>
          <w:sz w:val="46"/>
        </w:rPr>
        <w:t xml:space="preserve">Aakriti Singh </w:t>
      </w:r>
      <w:r>
        <w:br/>
      </w:r>
      <w:r>
        <w:rPr>
          <w:rFonts w:ascii="Ubuntu" w:hAnsi="Ubuntu" w:eastAsia="Ubuntu"/>
          <w:b w:val="0"/>
          <w:i w:val="0"/>
          <w:color w:val="449399"/>
          <w:sz w:val="24"/>
        </w:rPr>
        <w:t xml:space="preserve">Third Year Student </w:t>
      </w:r>
    </w:p>
    <w:p>
      <w:pPr>
        <w:autoSpaceDN w:val="0"/>
        <w:autoSpaceDE w:val="0"/>
        <w:widowControl/>
        <w:spacing w:line="427" w:lineRule="auto" w:before="200" w:after="480"/>
        <w:ind w:left="18" w:right="0" w:firstLine="0"/>
        <w:jc w:val="left"/>
      </w:pPr>
      <w:r>
        <w:rPr>
          <w:rFonts w:ascii="Ubuntu" w:hAnsi="Ubuntu" w:eastAsia="Ubuntu"/>
          <w:b w:val="0"/>
          <w:i w:val="0"/>
          <w:color w:val="FFFFFF"/>
          <w:sz w:val="18"/>
        </w:rPr>
        <w:t xml:space="preserve">Aspiring Developer and problem solver with high technical and analytical skills with strong C++ and Python knowledge.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.99999999999997" w:type="dxa"/>
      </w:tblPr>
      <w:tblGrid>
        <w:gridCol w:w="842"/>
        <w:gridCol w:w="842"/>
        <w:gridCol w:w="842"/>
        <w:gridCol w:w="842"/>
        <w:gridCol w:w="842"/>
        <w:gridCol w:w="842"/>
        <w:gridCol w:w="842"/>
        <w:gridCol w:w="842"/>
        <w:gridCol w:w="842"/>
        <w:gridCol w:w="842"/>
        <w:gridCol w:w="842"/>
        <w:gridCol w:w="842"/>
        <w:gridCol w:w="842"/>
      </w:tblGrid>
      <w:tr>
        <w:trPr>
          <w:trHeight w:hRule="exact" w:val="484"/>
        </w:trPr>
        <w:tc>
          <w:tcPr>
            <w:tcW w:type="dxa" w:w="26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60" w:after="0"/>
              <w:ind w:left="44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FFFFFF"/>
                <w:sz w:val="18"/>
              </w:rPr>
              <w:hyperlink r:id="rId9" w:history="1">
                <w:r>
                  <w:rPr>
                    <w:rStyle w:val="Hyperlink"/>
                  </w:rPr>
                  <w:t xml:space="preserve">123aakritis@gmail.com </w:t>
                </w:r>
              </w:hyperlink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60" w:after="0"/>
              <w:ind w:left="0" w:right="342" w:firstLine="0"/>
              <w:jc w:val="right"/>
            </w:pPr>
            <w:r>
              <w:rPr>
                <w:rFonts w:ascii="Ubuntu" w:hAnsi="Ubuntu" w:eastAsia="Ubuntu"/>
                <w:b w:val="0"/>
                <w:i w:val="0"/>
                <w:color w:val="FFFFFF"/>
                <w:sz w:val="18"/>
              </w:rPr>
              <w:t xml:space="preserve">8080032277 </w:t>
            </w:r>
          </w:p>
        </w:tc>
        <w:tc>
          <w:tcPr>
            <w:tcW w:type="dxa" w:w="3224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60" w:after="0"/>
              <w:ind w:left="376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FFFFFF"/>
                <w:sz w:val="18"/>
              </w:rPr>
              <w:hyperlink r:id="rId10" w:history="1">
                <w:r>
                  <w:rPr>
                    <w:rStyle w:val="Hyperlink"/>
                  </w:rPr>
                  <w:t xml:space="preserve">linkedin.com/in/aakriti-singh-12m </w:t>
                </w:r>
              </w:hyperlink>
            </w:r>
          </w:p>
        </w:tc>
        <w:tc>
          <w:tcPr>
            <w:tcW w:type="dxa" w:w="299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60" w:after="0"/>
              <w:ind w:left="622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FFFFFF"/>
                <w:sz w:val="18"/>
              </w:rPr>
              <w:hyperlink r:id="rId11" w:history="1">
                <w:r>
                  <w:rPr>
                    <w:rStyle w:val="Hyperlink"/>
                  </w:rPr>
                  <w:t xml:space="preserve">github.com/aakritisingh12 </w:t>
                </w:r>
              </w:hyperlink>
            </w:r>
          </w:p>
        </w:tc>
      </w:tr>
      <w:tr>
        <w:trPr>
          <w:trHeight w:hRule="exact" w:val="592"/>
        </w:trPr>
        <w:tc>
          <w:tcPr>
            <w:tcW w:type="dxa" w:w="5810"/>
            <w:gridSpan w:val="3"/>
            <w:tcBorders>
              <w:bottom w:sz="14.400000000000091" w:val="single" w:color="#44939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260" w:after="0"/>
              <w:ind w:left="0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449399"/>
                <w:sz w:val="28"/>
              </w:rPr>
              <w:t xml:space="preserve">EDUCATION </w:t>
            </w:r>
          </w:p>
        </w:tc>
        <w:tc>
          <w:tcPr>
            <w:tcW w:type="dxa" w:w="4892"/>
            <w:gridSpan w:val="10"/>
            <w:tcBorders>
              <w:bottom w:sz="14.400000000000091" w:val="single" w:color="#44939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260" w:after="0"/>
              <w:ind w:left="0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449399"/>
                <w:sz w:val="28"/>
              </w:rPr>
              <w:t xml:space="preserve">TECHNICAL SKILLS </w:t>
            </w:r>
          </w:p>
        </w:tc>
      </w:tr>
      <w:tr>
        <w:trPr>
          <w:trHeight w:hRule="exact" w:val="408"/>
        </w:trPr>
        <w:tc>
          <w:tcPr>
            <w:tcW w:type="dxa" w:w="5810"/>
            <w:gridSpan w:val="3"/>
            <w:tcBorders>
              <w:top w:sz="14.400000000000091" w:val="single" w:color="#44939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148" w:after="0"/>
              <w:ind w:left="0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000000"/>
                <w:sz w:val="24"/>
              </w:rPr>
              <w:t>Bachelor of Technology in Computer</w:t>
            </w:r>
          </w:p>
        </w:tc>
        <w:tc>
          <w:tcPr>
            <w:tcW w:type="dxa" w:w="672"/>
            <w:gridSpan w:val="2"/>
            <w:vMerge w:val="restart"/>
            <w:tcBorders>
              <w:top w:sz="14.400000000000091" w:val="single" w:color="#44939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672"/>
            </w:tblGrid>
            <w:tr>
              <w:trPr>
                <w:trHeight w:hRule="exact" w:val="318"/>
              </w:trPr>
              <w:tc>
                <w:tcPr>
                  <w:tcW w:type="dxa" w:w="626"/>
                  <w:tcBorders/>
                  <w:shd w:fill="989da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86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18"/>
                    </w:rPr>
                    <w:t xml:space="preserve">C++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120"/>
            <w:gridSpan w:val="2"/>
            <w:vMerge w:val="restart"/>
            <w:tcBorders>
              <w:top w:sz="14.400000000000091" w:val="single" w:color="#44939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0.0" w:type="dxa"/>
            </w:tblPr>
            <w:tblGrid>
              <w:gridCol w:w="1120"/>
            </w:tblGrid>
            <w:tr>
              <w:trPr>
                <w:trHeight w:hRule="exact" w:val="318"/>
              </w:trPr>
              <w:tc>
                <w:tcPr>
                  <w:tcW w:type="dxa" w:w="890"/>
                  <w:tcBorders/>
                  <w:shd w:fill="989da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86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18"/>
                    </w:rPr>
                    <w:t xml:space="preserve">Python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54"/>
            <w:gridSpan w:val="2"/>
            <w:vMerge w:val="restart"/>
            <w:tcBorders>
              <w:top w:sz="14.400000000000091" w:val="single" w:color="#44939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0.0" w:type="dxa"/>
            </w:tblPr>
            <w:tblGrid>
              <w:gridCol w:w="754"/>
            </w:tblGrid>
            <w:tr>
              <w:trPr>
                <w:trHeight w:hRule="exact" w:val="318"/>
              </w:trPr>
              <w:tc>
                <w:tcPr>
                  <w:tcW w:type="dxa" w:w="734"/>
                  <w:tcBorders/>
                  <w:shd w:fill="989da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86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18"/>
                    </w:rPr>
                    <w:t xml:space="preserve">MySQL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940"/>
            <w:gridSpan w:val="2"/>
            <w:vMerge w:val="restart"/>
            <w:tcBorders>
              <w:top w:sz="14.400000000000091" w:val="single" w:color="#44939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46.00000000000023" w:type="dxa"/>
            </w:tblPr>
            <w:tblGrid>
              <w:gridCol w:w="940"/>
            </w:tblGrid>
            <w:tr>
              <w:trPr>
                <w:trHeight w:hRule="exact" w:val="318"/>
              </w:trPr>
              <w:tc>
                <w:tcPr>
                  <w:tcW w:type="dxa" w:w="760"/>
                  <w:tcBorders/>
                  <w:shd w:fill="989da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86" w:after="0"/>
                    <w:ind w:left="136" w:right="0" w:firstLine="0"/>
                    <w:jc w:val="left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18"/>
                    </w:rPr>
                    <w:t xml:space="preserve">Django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406"/>
            <w:gridSpan w:val="2"/>
            <w:vMerge w:val="restart"/>
            <w:tcBorders>
              <w:top w:sz="14.400000000000091" w:val="single" w:color="#44939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92.00000000000045" w:type="dxa"/>
            </w:tblPr>
            <w:tblGrid>
              <w:gridCol w:w="1406"/>
            </w:tblGrid>
            <w:tr>
              <w:trPr>
                <w:trHeight w:hRule="exact" w:val="318"/>
              </w:trPr>
              <w:tc>
                <w:tcPr>
                  <w:tcW w:type="dxa" w:w="874"/>
                  <w:tcBorders/>
                  <w:shd w:fill="989da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86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18"/>
                    </w:rPr>
                    <w:t xml:space="preserve">Flutter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280"/>
        </w:trPr>
        <w:tc>
          <w:tcPr>
            <w:tcW w:type="dxa" w:w="581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22" w:after="0"/>
              <w:ind w:left="0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000000"/>
                <w:sz w:val="24"/>
              </w:rPr>
              <w:t xml:space="preserve">Science &amp; Engineering </w:t>
            </w:r>
          </w:p>
        </w:tc>
        <w:tc>
          <w:tcPr>
            <w:tcW w:type="dxa" w:w="1684"/>
            <w:gridSpan w:val="2"/>
            <w:vMerge/>
            <w:tcBorders>
              <w:top w:sz="14.400000000000091" w:val="single" w:color="#449399"/>
            </w:tcBorders>
          </w:tcPr>
          <w:p/>
        </w:tc>
        <w:tc>
          <w:tcPr>
            <w:tcW w:type="dxa" w:w="1684"/>
            <w:gridSpan w:val="2"/>
            <w:vMerge/>
            <w:tcBorders>
              <w:top w:sz="14.400000000000091" w:val="single" w:color="#449399"/>
            </w:tcBorders>
          </w:tcPr>
          <w:p/>
        </w:tc>
        <w:tc>
          <w:tcPr>
            <w:tcW w:type="dxa" w:w="1684"/>
            <w:gridSpan w:val="2"/>
            <w:vMerge/>
            <w:tcBorders>
              <w:top w:sz="14.400000000000091" w:val="single" w:color="#449399"/>
            </w:tcBorders>
          </w:tcPr>
          <w:p/>
        </w:tc>
        <w:tc>
          <w:tcPr>
            <w:tcW w:type="dxa" w:w="1684"/>
            <w:gridSpan w:val="2"/>
            <w:vMerge/>
            <w:tcBorders>
              <w:top w:sz="14.400000000000091" w:val="single" w:color="#449399"/>
            </w:tcBorders>
          </w:tcPr>
          <w:p/>
        </w:tc>
        <w:tc>
          <w:tcPr>
            <w:tcW w:type="dxa" w:w="1684"/>
            <w:gridSpan w:val="2"/>
            <w:vMerge/>
            <w:tcBorders>
              <w:top w:sz="14.400000000000091" w:val="single" w:color="#449399"/>
            </w:tcBorders>
          </w:tcPr>
          <w:p/>
        </w:tc>
      </w:tr>
      <w:tr>
        <w:trPr>
          <w:trHeight w:hRule="exact" w:val="282"/>
        </w:trPr>
        <w:tc>
          <w:tcPr>
            <w:tcW w:type="dxa" w:w="581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16" w:after="0"/>
              <w:ind w:left="0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4"/>
              </w:rPr>
              <w:t xml:space="preserve">D Y Patil International University </w:t>
            </w:r>
          </w:p>
        </w:tc>
        <w:tc>
          <w:tcPr>
            <w:tcW w:type="dxa" w:w="1152"/>
            <w:gridSpan w:val="3"/>
            <w:tcBorders/>
            <w:shd w:fill="989da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28" w:after="0"/>
              <w:ind w:left="0" w:right="0" w:firstLine="0"/>
              <w:jc w:val="center"/>
            </w:pPr>
            <w:r>
              <w:rPr>
                <w:rFonts w:ascii="Ubuntu" w:hAnsi="Ubuntu" w:eastAsia="Ubuntu"/>
                <w:b w:val="0"/>
                <w:i w:val="0"/>
                <w:color w:val="FFFFFF"/>
                <w:sz w:val="18"/>
              </w:rPr>
              <w:t xml:space="preserve">HTML/CSS </w:t>
            </w:r>
          </w:p>
        </w:tc>
        <w:tc>
          <w:tcPr>
            <w:tcW w:type="dxa" w:w="144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6.00000000000023" w:type="dxa"/>
            </w:tblPr>
            <w:tblGrid>
              <w:gridCol w:w="1444"/>
            </w:tblGrid>
            <w:tr>
              <w:trPr>
                <w:trHeight w:hRule="exact" w:val="248"/>
              </w:trPr>
              <w:tc>
                <w:tcPr>
                  <w:tcW w:type="dxa" w:w="1298"/>
                  <w:tcBorders/>
                  <w:shd w:fill="989da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14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18"/>
                    </w:rPr>
                    <w:t xml:space="preserve">Git &amp; Github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98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6.00000000000023" w:type="dxa"/>
            </w:tblPr>
            <w:tblGrid>
              <w:gridCol w:w="986"/>
            </w:tblGrid>
            <w:tr>
              <w:trPr>
                <w:trHeight w:hRule="exact" w:val="248"/>
              </w:trPr>
              <w:tc>
                <w:tcPr>
                  <w:tcW w:type="dxa" w:w="748"/>
                  <w:tcBorders/>
                  <w:shd w:fill="989da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14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18"/>
                    </w:rPr>
                    <w:t xml:space="preserve">Linux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310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.0" w:type="dxa"/>
            </w:tblPr>
            <w:tblGrid>
              <w:gridCol w:w="1310"/>
            </w:tblGrid>
            <w:tr>
              <w:trPr>
                <w:trHeight w:hRule="exact" w:val="248"/>
              </w:trPr>
              <w:tc>
                <w:tcPr>
                  <w:tcW w:type="dxa" w:w="896"/>
                  <w:tcBorders/>
                  <w:shd w:fill="989da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14" w:after="0"/>
                    <w:ind w:left="32" w:right="0" w:firstLine="0"/>
                    <w:jc w:val="left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18"/>
                    </w:rPr>
                    <w:t xml:space="preserve">Firebase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258"/>
        </w:trPr>
        <w:tc>
          <w:tcPr>
            <w:tcW w:type="dxa" w:w="26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2" w:lineRule="auto" w:before="68" w:after="0"/>
              <w:ind w:left="0" w:right="0" w:firstLine="0"/>
              <w:jc w:val="left"/>
            </w:pPr>
            <w:r>
              <w:rPr>
                <w:rFonts w:ascii="Ubuntu" w:hAnsi="Ubuntu" w:eastAsia="Ubuntu"/>
                <w:b w:val="0"/>
                <w:i/>
                <w:color w:val="449399"/>
                <w:sz w:val="16"/>
              </w:rPr>
              <w:t>08/2019 - Present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, </w:t>
            </w:r>
          </w:p>
        </w:tc>
        <w:tc>
          <w:tcPr>
            <w:tcW w:type="dxa" w:w="318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2" w:lineRule="auto" w:before="68" w:after="0"/>
              <w:ind w:left="0" w:right="720" w:firstLine="0"/>
              <w:jc w:val="right"/>
            </w:pPr>
            <w:r>
              <w:rPr>
                <w:rFonts w:ascii="Ubuntu" w:hAnsi="Ubuntu" w:eastAsia="Ubuntu"/>
                <w:b w:val="0"/>
                <w:i/>
                <w:color w:val="449399"/>
                <w:sz w:val="16"/>
              </w:rPr>
              <w:t xml:space="preserve">Pune, 8.5/10 CGPA </w:t>
            </w:r>
          </w:p>
        </w:tc>
        <w:tc>
          <w:tcPr>
            <w:tcW w:type="dxa" w:w="62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626"/>
            </w:tblGrid>
            <w:tr>
              <w:trPr>
                <w:trHeight w:hRule="exact" w:val="318"/>
              </w:trPr>
              <w:tc>
                <w:tcPr>
                  <w:tcW w:type="dxa" w:w="572"/>
                  <w:tcBorders/>
                  <w:shd w:fill="989da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86" w:after="0"/>
                    <w:ind w:left="136" w:right="0" w:firstLine="0"/>
                    <w:jc w:val="left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18"/>
                    </w:rPr>
                    <w:t xml:space="preserve">Dart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166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42.00000000000045" w:type="dxa"/>
            </w:tblPr>
            <w:tblGrid>
              <w:gridCol w:w="1166"/>
            </w:tblGrid>
            <w:tr>
              <w:trPr>
                <w:trHeight w:hRule="exact" w:val="318"/>
              </w:trPr>
              <w:tc>
                <w:tcPr>
                  <w:tcW w:type="dxa" w:w="1004"/>
                  <w:tcBorders/>
                  <w:shd w:fill="989da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86" w:after="0"/>
                    <w:ind w:left="136" w:right="0" w:firstLine="0"/>
                    <w:jc w:val="left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18"/>
                    </w:rPr>
                    <w:t xml:space="preserve">Bootstrap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79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00.0" w:type="dxa"/>
            </w:tblPr>
            <w:tblGrid>
              <w:gridCol w:w="1790"/>
            </w:tblGrid>
            <w:tr>
              <w:trPr>
                <w:trHeight w:hRule="exact" w:val="318"/>
              </w:trPr>
              <w:tc>
                <w:tcPr>
                  <w:tcW w:type="dxa" w:w="1500"/>
                  <w:tcBorders/>
                  <w:shd w:fill="989da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86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18"/>
                    </w:rPr>
                    <w:t xml:space="preserve">ML Algorithms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31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.000000000000227" w:type="dxa"/>
            </w:tblPr>
            <w:tblGrid>
              <w:gridCol w:w="1310"/>
            </w:tblGrid>
            <w:tr>
              <w:trPr>
                <w:trHeight w:hRule="exact" w:val="318"/>
              </w:trPr>
              <w:tc>
                <w:tcPr>
                  <w:tcW w:type="dxa" w:w="1050"/>
                  <w:tcBorders/>
                  <w:shd w:fill="989da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86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18"/>
                    </w:rPr>
                    <w:t xml:space="preserve">Statistics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240"/>
        </w:trPr>
        <w:tc>
          <w:tcPr>
            <w:tcW w:type="dxa" w:w="26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64" w:after="0"/>
              <w:ind w:left="0" w:right="0" w:firstLine="0"/>
              <w:jc w:val="left"/>
            </w:pPr>
            <w:r>
              <w:rPr>
                <w:rFonts w:ascii="Ubuntu" w:hAnsi="Ubuntu" w:eastAsia="Ubuntu"/>
                <w:b w:val="0"/>
                <w:i/>
                <w:color w:val="449399"/>
                <w:sz w:val="16"/>
              </w:rPr>
              <w:t xml:space="preserve">Courses </w:t>
            </w:r>
          </w:p>
        </w:tc>
        <w:tc>
          <w:tcPr>
            <w:tcW w:type="dxa" w:w="1684"/>
            <w:gridSpan w:val="2"/>
            <w:vMerge/>
            <w:tcBorders/>
          </w:tcPr>
          <w:p/>
        </w:tc>
        <w:tc>
          <w:tcPr>
            <w:tcW w:type="dxa" w:w="842"/>
            <w:vMerge/>
            <w:tcBorders/>
          </w:tcPr>
          <w:p/>
        </w:tc>
        <w:tc>
          <w:tcPr>
            <w:tcW w:type="dxa" w:w="2526"/>
            <w:gridSpan w:val="3"/>
            <w:vMerge/>
            <w:tcBorders/>
          </w:tcPr>
          <w:p/>
        </w:tc>
        <w:tc>
          <w:tcPr>
            <w:tcW w:type="dxa" w:w="4210"/>
            <w:gridSpan w:val="5"/>
            <w:vMerge/>
            <w:tcBorders/>
          </w:tcPr>
          <w:p/>
        </w:tc>
        <w:tc>
          <w:tcPr>
            <w:tcW w:type="dxa" w:w="842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6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48" w:after="0"/>
              <w:ind w:left="17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Data Structures </w:t>
            </w:r>
          </w:p>
        </w:tc>
        <w:tc>
          <w:tcPr>
            <w:tcW w:type="dxa" w:w="8080"/>
            <w:gridSpan w:val="1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48" w:after="0"/>
              <w:ind w:left="280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>Design and Analysis</w:t>
            </w:r>
          </w:p>
        </w:tc>
      </w:tr>
    </w:tbl>
    <w:p>
      <w:pPr>
        <w:autoSpaceDN w:val="0"/>
        <w:autoSpaceDE w:val="0"/>
        <w:widowControl/>
        <w:spacing w:line="432" w:lineRule="auto" w:before="20" w:after="22"/>
        <w:ind w:left="0" w:right="7088" w:firstLine="0"/>
        <w:jc w:val="right"/>
      </w:pPr>
      <w:r>
        <w:rPr>
          <w:rFonts w:ascii="Ubuntu" w:hAnsi="Ubuntu" w:eastAsia="Ubuntu"/>
          <w:b w:val="0"/>
          <w:i w:val="0"/>
          <w:color w:val="000000"/>
          <w:sz w:val="18"/>
        </w:rPr>
        <w:t xml:space="preserve">Algorithms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648"/>
        <w:gridCol w:w="3648"/>
        <w:gridCol w:w="3648"/>
      </w:tblGrid>
      <w:tr>
        <w:trPr>
          <w:trHeight w:hRule="exact" w:val="308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96" w:after="0"/>
              <w:ind w:left="116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>Database Management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96" w:after="0"/>
              <w:ind w:left="440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Computer Networks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22" w:after="0"/>
              <w:ind w:left="628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449399"/>
                <w:sz w:val="28"/>
              </w:rPr>
              <w:t xml:space="preserve">ACHIEVEMENTS </w:t>
            </w:r>
          </w:p>
        </w:tc>
      </w:tr>
    </w:tbl>
    <w:p>
      <w:pPr>
        <w:autoSpaceDN w:val="0"/>
        <w:autoSpaceDE w:val="0"/>
        <w:widowControl/>
        <w:spacing w:line="427" w:lineRule="auto" w:before="8" w:after="18"/>
        <w:ind w:left="196" w:right="0" w:firstLine="0"/>
        <w:jc w:val="left"/>
      </w:pPr>
      <w:r>
        <w:rPr>
          <w:rFonts w:ascii="Ubuntu" w:hAnsi="Ubuntu" w:eastAsia="Ubuntu"/>
          <w:b w:val="0"/>
          <w:i w:val="0"/>
          <w:color w:val="000000"/>
          <w:sz w:val="18"/>
        </w:rPr>
        <w:t xml:space="preserve">System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648"/>
        <w:gridCol w:w="3648"/>
        <w:gridCol w:w="3648"/>
      </w:tblGrid>
      <w:tr>
        <w:trPr>
          <w:trHeight w:hRule="exact" w:val="260"/>
        </w:trPr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82" w:after="0"/>
              <w:ind w:left="116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Systems Software 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82" w:after="0"/>
              <w:ind w:left="340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Data Science 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5" w:lineRule="auto" w:before="18" w:after="0"/>
              <w:ind w:left="52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 xml:space="preserve">Code Jam Qualification Round 2021 (03/2021 - Present) </w:t>
            </w:r>
          </w:p>
        </w:tc>
      </w:tr>
      <w:tr>
        <w:trPr>
          <w:trHeight w:hRule="exact" w:val="328"/>
        </w:trPr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138" w:after="0"/>
              <w:ind w:left="116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Fundamentals of AI &amp; ML 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138" w:after="0"/>
              <w:ind w:left="340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Deep Neural Networks 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2" w:after="0"/>
              <w:ind w:left="528" w:right="0" w:firstLine="0"/>
              <w:jc w:val="left"/>
            </w:pPr>
            <w:r>
              <w:rPr>
                <w:rFonts w:ascii="Ubuntu" w:hAnsi="Ubuntu" w:eastAsia="Ubuntu"/>
                <w:b w:val="0"/>
                <w:i/>
                <w:color w:val="7C7C7C"/>
                <w:sz w:val="16"/>
              </w:rPr>
              <w:t xml:space="preserve">Qualified for </w:t>
            </w:r>
            <w:r>
              <w:rPr>
                <w:rFonts w:ascii="Ubuntu" w:hAnsi="Ubuntu" w:eastAsia="Ubuntu"/>
                <w:b/>
                <w:i/>
                <w:color w:val="7C7C7C"/>
                <w:sz w:val="16"/>
              </w:rPr>
              <w:t>Code Jam Round 1 with 41 points</w:t>
            </w:r>
            <w:r>
              <w:rPr>
                <w:rFonts w:ascii="Ubuntu" w:hAnsi="Ubuntu" w:eastAsia="Ubuntu"/>
                <w:b w:val="0"/>
                <w:i/>
                <w:color w:val="7C7C7C"/>
                <w:sz w:val="16"/>
              </w:rPr>
              <w:t xml:space="preserve"> in Qualification Round </w:t>
            </w:r>
          </w:p>
        </w:tc>
      </w:tr>
    </w:tbl>
    <w:p>
      <w:pPr>
        <w:autoSpaceDN w:val="0"/>
        <w:tabs>
          <w:tab w:pos="5828" w:val="left"/>
        </w:tabs>
        <w:autoSpaceDE w:val="0"/>
        <w:widowControl/>
        <w:spacing w:line="526" w:lineRule="auto" w:before="10" w:after="12"/>
        <w:ind w:left="18" w:right="720" w:firstLine="0"/>
        <w:jc w:val="left"/>
      </w:pPr>
      <w:r>
        <w:tab/>
      </w:r>
      <w:r>
        <w:rPr>
          <w:rFonts w:ascii="Ubuntu" w:hAnsi="Ubuntu" w:eastAsia="Ubuntu"/>
          <w:b w:val="0"/>
          <w:i w:val="0"/>
          <w:color w:val="000000"/>
          <w:sz w:val="20"/>
        </w:rPr>
        <w:t xml:space="preserve">Coding Ninjas Code Kaze'21 (02/2021 - Present) </w:t>
      </w:r>
      <w:r>
        <w:tab/>
      </w:r>
      <w:r>
        <w:rPr>
          <w:rFonts w:ascii="Ubuntu" w:hAnsi="Ubuntu" w:eastAsia="Ubuntu"/>
          <w:b w:val="0"/>
          <w:i/>
          <w:color w:val="7C7C7C"/>
          <w:sz w:val="16"/>
        </w:rPr>
        <w:t xml:space="preserve">Secured </w:t>
      </w:r>
      <w:r>
        <w:rPr>
          <w:rFonts w:ascii="Ubuntu" w:hAnsi="Ubuntu" w:eastAsia="Ubuntu"/>
          <w:b/>
          <w:i/>
          <w:color w:val="7C7C7C"/>
          <w:sz w:val="16"/>
        </w:rPr>
        <w:t>5185th rank</w:t>
      </w:r>
      <w:r>
        <w:rPr>
          <w:rFonts w:ascii="Ubuntu" w:hAnsi="Ubuntu" w:eastAsia="Ubuntu"/>
          <w:b w:val="0"/>
          <w:i/>
          <w:color w:val="7C7C7C"/>
          <w:sz w:val="16"/>
        </w:rPr>
        <w:t xml:space="preserve"> globally </w:t>
      </w:r>
      <w:r>
        <w:br/>
      </w:r>
      <w:r>
        <w:rPr>
          <w:rFonts w:ascii="Ubuntu" w:hAnsi="Ubuntu" w:eastAsia="Ubuntu"/>
          <w:b/>
          <w:i w:val="0"/>
          <w:color w:val="449399"/>
          <w:sz w:val="28"/>
        </w:rPr>
        <w:t xml:space="preserve">PERSONAL PROJECTS </w:t>
      </w:r>
      <w:r>
        <w:tab/>
      </w:r>
      <w:r>
        <w:rPr>
          <w:rFonts w:ascii="Ubuntu" w:hAnsi="Ubuntu" w:eastAsia="Ubuntu"/>
          <w:b w:val="0"/>
          <w:i w:val="0"/>
          <w:color w:val="000000"/>
          <w:sz w:val="20"/>
        </w:rPr>
        <w:t xml:space="preserve">Google Hash Code 2021 (02/2021 - Present) </w:t>
      </w:r>
      <w:r>
        <w:tab/>
      </w:r>
      <w:r>
        <w:rPr>
          <w:rFonts w:ascii="Ubuntu" w:hAnsi="Ubuntu" w:eastAsia="Ubuntu"/>
          <w:b w:val="0"/>
          <w:i/>
          <w:color w:val="7C7C7C"/>
          <w:sz w:val="16"/>
        </w:rPr>
        <w:t xml:space="preserve">Secured </w:t>
      </w:r>
      <w:r>
        <w:rPr>
          <w:rFonts w:ascii="Ubuntu" w:hAnsi="Ubuntu" w:eastAsia="Ubuntu"/>
          <w:b/>
          <w:i/>
          <w:color w:val="7C7C7C"/>
          <w:sz w:val="16"/>
        </w:rPr>
        <w:t>8859th</w:t>
      </w:r>
      <w:r>
        <w:rPr>
          <w:rFonts w:ascii="Ubuntu" w:hAnsi="Ubuntu" w:eastAsia="Ubuntu"/>
          <w:b/>
          <w:i/>
          <w:color w:val="7C7C7C"/>
          <w:sz w:val="16"/>
        </w:rPr>
        <w:t>rank</w:t>
      </w:r>
      <w:r>
        <w:rPr>
          <w:rFonts w:ascii="Ubuntu" w:hAnsi="Ubuntu" w:eastAsia="Ubuntu"/>
          <w:b w:val="0"/>
          <w:i/>
          <w:color w:val="7C7C7C"/>
          <w:sz w:val="16"/>
        </w:rPr>
        <w:t xml:space="preserve"> globally </w:t>
      </w:r>
    </w:p>
    <w:p>
      <w:pPr>
        <w:sectPr>
          <w:pgSz w:w="11900" w:h="16840"/>
          <w:pgMar w:top="232" w:right="476" w:bottom="280" w:left="480" w:header="720" w:footer="720" w:gutter="0"/>
          <w:cols w:space="720" w:num="1" w:equalWidth="0">
            <w:col w:w="1094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18" w:right="1728" w:firstLine="0"/>
        <w:jc w:val="left"/>
      </w:pPr>
      <w:r>
        <w:rPr>
          <w:rFonts w:ascii="Ubuntu" w:hAnsi="Ubuntu" w:eastAsia="Ubuntu"/>
          <w:b w:val="0"/>
          <w:i w:val="0"/>
          <w:color w:val="000000"/>
          <w:sz w:val="20"/>
        </w:rPr>
        <w:t>Grades Storage and Prediction system</w:t>
      </w:r>
      <w:r>
        <w:rPr>
          <w:rFonts w:ascii="Ubuntu" w:hAnsi="Ubuntu" w:eastAsia="Ubuntu"/>
          <w:b w:val="0"/>
          <w:i w:val="0"/>
          <w:color w:val="000000"/>
          <w:sz w:val="20"/>
        </w:rPr>
        <w:t xml:space="preserve"> (02/2021 - 05/2021)</w:t>
      </w:r>
      <w:r>
        <w:drawing>
          <wp:inline xmlns:a="http://schemas.openxmlformats.org/drawingml/2006/main" xmlns:pic="http://schemas.openxmlformats.org/drawingml/2006/picture">
            <wp:extent cx="114300" cy="88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88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27" w:lineRule="auto" w:before="54" w:after="0"/>
        <w:ind w:left="196" w:right="0" w:firstLine="0"/>
        <w:jc w:val="left"/>
      </w:pPr>
      <w:r>
        <w:rPr>
          <w:rFonts w:ascii="Ubuntu" w:hAnsi="Ubuntu" w:eastAsia="Ubuntu"/>
          <w:b w:val="0"/>
          <w:i w:val="0"/>
          <w:color w:val="000000"/>
          <w:sz w:val="16"/>
        </w:rPr>
        <w:t xml:space="preserve">Technologies used: </w:t>
      </w:r>
      <w:r>
        <w:rPr>
          <w:rFonts w:ascii="Ubuntu" w:hAnsi="Ubuntu" w:eastAsia="Ubuntu"/>
          <w:b/>
          <w:i w:val="0"/>
          <w:color w:val="000000"/>
          <w:sz w:val="16"/>
        </w:rPr>
        <w:t>Python, Django, MySQL, HTML/CSS, Scikit</w:t>
      </w:r>
    </w:p>
    <w:p>
      <w:pPr>
        <w:sectPr>
          <w:type w:val="continuous"/>
          <w:pgSz w:w="11900" w:h="16840"/>
          <w:pgMar w:top="232" w:right="476" w:bottom="280" w:left="480" w:header="720" w:footer="720" w:gutter="0"/>
          <w:cols w:space="720" w:num="2" w:equalWidth="0">
            <w:col w:w="5310" w:space="0"/>
            <w:col w:w="5634" w:space="0"/>
            <w:col w:w="10944" w:space="0"/>
          </w:cols>
          <w:docGrid w:linePitch="360"/>
        </w:sectPr>
      </w:pPr>
    </w:p>
    <w:p>
      <w:pPr>
        <w:autoSpaceDN w:val="0"/>
        <w:autoSpaceDE w:val="0"/>
        <w:widowControl/>
        <w:spacing w:line="480" w:lineRule="auto" w:before="0" w:after="82"/>
        <w:ind w:left="518" w:right="0" w:firstLine="0"/>
        <w:jc w:val="left"/>
      </w:pPr>
      <w:r>
        <w:rPr>
          <w:rFonts w:ascii="Ubuntu" w:hAnsi="Ubuntu" w:eastAsia="Ubuntu"/>
          <w:b w:val="0"/>
          <w:i w:val="0"/>
          <w:color w:val="000000"/>
          <w:sz w:val="20"/>
        </w:rPr>
        <w:t xml:space="preserve">Google Kick Start 2021 (04/2021 - Present) </w:t>
      </w:r>
      <w:r>
        <w:br/>
      </w:r>
      <w:r>
        <w:rPr>
          <w:rFonts w:ascii="Ubuntu" w:hAnsi="Ubuntu" w:eastAsia="Ubuntu"/>
          <w:b w:val="0"/>
          <w:i/>
          <w:color w:val="7C7C7C"/>
          <w:sz w:val="16"/>
        </w:rPr>
        <w:t xml:space="preserve">Secured </w:t>
      </w:r>
      <w:r>
        <w:rPr>
          <w:rFonts w:ascii="Ubuntu" w:hAnsi="Ubuntu" w:eastAsia="Ubuntu"/>
          <w:b/>
          <w:i/>
          <w:color w:val="7C7C7C"/>
          <w:sz w:val="16"/>
        </w:rPr>
        <w:t>11746th rank</w:t>
      </w:r>
      <w:r>
        <w:rPr>
          <w:rFonts w:ascii="Ubuntu" w:hAnsi="Ubuntu" w:eastAsia="Ubuntu"/>
          <w:b w:val="0"/>
          <w:i/>
          <w:color w:val="7C7C7C"/>
          <w:sz w:val="16"/>
        </w:rPr>
        <w:t xml:space="preserve"> in Round A and </w:t>
      </w:r>
      <w:r>
        <w:rPr>
          <w:rFonts w:ascii="Ubuntu" w:hAnsi="Ubuntu" w:eastAsia="Ubuntu"/>
          <w:b/>
          <w:i/>
          <w:color w:val="7C7C7C"/>
          <w:sz w:val="16"/>
        </w:rPr>
        <w:t>2558th rank</w:t>
      </w:r>
      <w:r>
        <w:rPr>
          <w:rFonts w:ascii="Ubuntu" w:hAnsi="Ubuntu" w:eastAsia="Ubuntu"/>
          <w:b w:val="0"/>
          <w:i/>
          <w:color w:val="7C7C7C"/>
          <w:sz w:val="16"/>
        </w:rPr>
        <w:t xml:space="preserve"> in Round B globally </w:t>
      </w:r>
    </w:p>
    <w:p>
      <w:pPr>
        <w:sectPr>
          <w:type w:val="nextColumn"/>
          <w:pgSz w:w="11900" w:h="16840"/>
          <w:pgMar w:top="232" w:right="476" w:bottom="280" w:left="480" w:header="720" w:footer="720" w:gutter="0"/>
          <w:cols w:space="720" w:num="2" w:equalWidth="0">
            <w:col w:w="5310" w:space="0"/>
            <w:col w:w="5634" w:space="0"/>
            <w:col w:w="1094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.99999999999997" w:type="dxa"/>
      </w:tblPr>
      <w:tblGrid>
        <w:gridCol w:w="5472"/>
        <w:gridCol w:w="5472"/>
      </w:tblGrid>
      <w:tr>
        <w:trPr>
          <w:trHeight w:hRule="exact" w:val="296"/>
        </w:trPr>
        <w:tc>
          <w:tcPr>
            <w:tcW w:type="dxa" w:w="5382"/>
            <w:tcBorders>
              <w:bottom w:sz="31.199999999999818" w:val="single" w:color="#4493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0" w:after="0"/>
              <w:ind w:left="178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000000"/>
                <w:sz w:val="16"/>
              </w:rPr>
              <w:t xml:space="preserve">learn </w:t>
            </w:r>
          </w:p>
        </w:tc>
        <w:tc>
          <w:tcPr>
            <w:tcW w:type="dxa" w:w="5420"/>
            <w:tcBorders>
              <w:bottom w:sz="31.199999999999818" w:val="single" w:color="#4493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5" w:lineRule="auto" w:before="58" w:after="0"/>
              <w:ind w:left="42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 xml:space="preserve">Code Jam to I/O for Women 2021 (03/2021 - Present) </w:t>
            </w:r>
          </w:p>
        </w:tc>
      </w:tr>
      <w:tr>
        <w:trPr>
          <w:trHeight w:hRule="exact" w:val="260"/>
        </w:trPr>
        <w:tc>
          <w:tcPr>
            <w:tcW w:type="dxa" w:w="5382"/>
            <w:tcBorders>
              <w:top w:sz="31.199999999999818" w:val="single" w:color="#4493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1" w:lineRule="auto" w:before="0" w:after="0"/>
              <w:ind w:left="178" w:right="288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A grade storage system that will help students and recruiters keep 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a track of all the grades. </w:t>
            </w:r>
          </w:p>
        </w:tc>
        <w:tc>
          <w:tcPr>
            <w:tcW w:type="dxa" w:w="5420"/>
            <w:tcBorders>
              <w:top w:sz="31.199999999999818" w:val="single" w:color="#4493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2" w:after="0"/>
              <w:ind w:left="428" w:right="0" w:firstLine="0"/>
              <w:jc w:val="left"/>
            </w:pPr>
            <w:r>
              <w:rPr>
                <w:rFonts w:ascii="Ubuntu" w:hAnsi="Ubuntu" w:eastAsia="Ubuntu"/>
                <w:b w:val="0"/>
                <w:i/>
                <w:color w:val="7C7C7C"/>
                <w:sz w:val="16"/>
              </w:rPr>
              <w:t xml:space="preserve">Secured </w:t>
            </w:r>
            <w:r>
              <w:rPr>
                <w:rFonts w:ascii="Ubuntu" w:hAnsi="Ubuntu" w:eastAsia="Ubuntu"/>
                <w:b/>
                <w:i/>
                <w:color w:val="7C7C7C"/>
                <w:sz w:val="16"/>
              </w:rPr>
              <w:t>3008th rank</w:t>
            </w:r>
            <w:r>
              <w:rPr>
                <w:rFonts w:ascii="Ubuntu" w:hAnsi="Ubuntu" w:eastAsia="Ubuntu"/>
                <w:b w:val="0"/>
                <w:i/>
                <w:color w:val="7C7C7C"/>
                <w:sz w:val="16"/>
              </w:rPr>
              <w:t xml:space="preserve"> globally </w:t>
            </w:r>
          </w:p>
        </w:tc>
      </w:tr>
    </w:tbl>
    <w:p>
      <w:pPr>
        <w:autoSpaceDN w:val="0"/>
        <w:autoSpaceDE w:val="0"/>
        <w:widowControl/>
        <w:spacing w:line="14" w:lineRule="exact" w:before="0" w:after="176"/>
        <w:ind w:left="0" w:right="0"/>
      </w:pPr>
    </w:p>
    <w:p>
      <w:pPr>
        <w:sectPr>
          <w:type w:val="continuous"/>
          <w:pgSz w:w="11900" w:h="16840"/>
          <w:pgMar w:top="232" w:right="476" w:bottom="280" w:left="480" w:header="720" w:footer="720" w:gutter="0"/>
          <w:cols w:space="720" w:num="1" w:equalWidth="0">
            <w:col w:w="10944" w:space="0"/>
            <w:col w:w="5310" w:space="0"/>
            <w:col w:w="5634" w:space="0"/>
            <w:col w:w="1094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18" w:right="0" w:firstLine="0"/>
        <w:jc w:val="left"/>
      </w:pPr>
      <w:r>
        <w:rPr>
          <w:rFonts w:ascii="Ubuntu" w:hAnsi="Ubuntu" w:eastAsia="Ubuntu"/>
          <w:b w:val="0"/>
          <w:i w:val="0"/>
          <w:color w:val="000000"/>
          <w:sz w:val="20"/>
        </w:rPr>
        <w:t>Resume Sorter (10/2020 - 12/202)</w:t>
      </w:r>
      <w:r>
        <w:drawing>
          <wp:inline xmlns:a="http://schemas.openxmlformats.org/drawingml/2006/main" xmlns:pic="http://schemas.openxmlformats.org/drawingml/2006/picture">
            <wp:extent cx="114300" cy="101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27" w:lineRule="auto" w:before="52" w:after="0"/>
        <w:ind w:left="196" w:right="0" w:firstLine="0"/>
        <w:jc w:val="left"/>
      </w:pPr>
      <w:r>
        <w:rPr>
          <w:rFonts w:ascii="Ubuntu" w:hAnsi="Ubuntu" w:eastAsia="Ubuntu"/>
          <w:b w:val="0"/>
          <w:i w:val="0"/>
          <w:color w:val="000000"/>
          <w:sz w:val="16"/>
        </w:rPr>
        <w:t xml:space="preserve">Technologies used: </w:t>
      </w:r>
      <w:r>
        <w:rPr>
          <w:rFonts w:ascii="Ubuntu" w:hAnsi="Ubuntu" w:eastAsia="Ubuntu"/>
          <w:b/>
          <w:i w:val="0"/>
          <w:color w:val="000000"/>
          <w:sz w:val="16"/>
        </w:rPr>
        <w:t>Python, Flask, HTML/CSS</w:t>
      </w:r>
    </w:p>
    <w:p>
      <w:pPr>
        <w:sectPr>
          <w:type w:val="continuous"/>
          <w:pgSz w:w="11900" w:h="16840"/>
          <w:pgMar w:top="232" w:right="476" w:bottom="280" w:left="480" w:header="720" w:footer="720" w:gutter="0"/>
          <w:cols w:space="720" w:num="2" w:equalWidth="0">
            <w:col w:w="4680" w:space="0"/>
            <w:col w:w="6264" w:space="0"/>
            <w:col w:w="10944" w:space="0"/>
            <w:col w:w="5310" w:space="0"/>
            <w:col w:w="5634" w:space="0"/>
            <w:col w:w="10944" w:space="0"/>
          </w:cols>
          <w:docGrid w:linePitch="360"/>
        </w:sectPr>
      </w:pPr>
    </w:p>
    <w:p>
      <w:pPr>
        <w:autoSpaceDN w:val="0"/>
        <w:autoSpaceDE w:val="0"/>
        <w:widowControl/>
        <w:spacing w:line="478" w:lineRule="auto" w:before="0" w:after="164"/>
        <w:ind w:left="1148" w:right="2016" w:firstLine="0"/>
        <w:jc w:val="left"/>
      </w:pPr>
      <w:r>
        <w:rPr>
          <w:rFonts w:ascii="Ubuntu" w:hAnsi="Ubuntu" w:eastAsia="Ubuntu"/>
          <w:b w:val="0"/>
          <w:i w:val="0"/>
          <w:color w:val="000000"/>
          <w:sz w:val="20"/>
        </w:rPr>
        <w:t xml:space="preserve">2020 ICPC Regionalist (08/2021) </w:t>
      </w:r>
      <w:r>
        <w:br/>
      </w:r>
      <w:r>
        <w:rPr>
          <w:rFonts w:ascii="Ubuntu" w:hAnsi="Ubuntu" w:eastAsia="Ubuntu"/>
          <w:b w:val="0"/>
          <w:i/>
          <w:color w:val="7C7C7C"/>
          <w:sz w:val="16"/>
        </w:rPr>
        <w:t xml:space="preserve">Secured 610th rank in Amritapuri Regionals </w:t>
      </w:r>
    </w:p>
    <w:p>
      <w:pPr>
        <w:sectPr>
          <w:type w:val="nextColumn"/>
          <w:pgSz w:w="11900" w:h="16840"/>
          <w:pgMar w:top="232" w:right="476" w:bottom="280" w:left="480" w:header="720" w:footer="720" w:gutter="0"/>
          <w:cols w:space="720" w:num="2" w:equalWidth="0">
            <w:col w:w="4680" w:space="0"/>
            <w:col w:w="6264" w:space="0"/>
            <w:col w:w="10944" w:space="0"/>
            <w:col w:w="5310" w:space="0"/>
            <w:col w:w="5634" w:space="0"/>
            <w:col w:w="10944" w:space="0"/>
          </w:cols>
          <w:docGrid w:linePitch="360"/>
        </w:sectPr>
      </w:pPr>
    </w:p>
    <w:p>
      <w:pPr>
        <w:autoSpaceDN w:val="0"/>
        <w:autoSpaceDE w:val="0"/>
        <w:widowControl/>
        <w:spacing w:line="427" w:lineRule="auto" w:before="0" w:after="10"/>
        <w:ind w:left="196" w:right="0" w:firstLine="0"/>
        <w:jc w:val="left"/>
      </w:pPr>
      <w:r>
        <w:rPr>
          <w:rFonts w:ascii="Ubuntu" w:hAnsi="Ubuntu" w:eastAsia="Ubuntu"/>
          <w:b w:val="0"/>
          <w:i w:val="0"/>
          <w:color w:val="000000"/>
          <w:sz w:val="16"/>
        </w:rPr>
        <w:t>A resume sorting software that would help the HR and recruiting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.99999999999997" w:type="dxa"/>
      </w:tblPr>
      <w:tblGrid>
        <w:gridCol w:w="1216"/>
        <w:gridCol w:w="1216"/>
        <w:gridCol w:w="1216"/>
        <w:gridCol w:w="1216"/>
        <w:gridCol w:w="1216"/>
        <w:gridCol w:w="1216"/>
        <w:gridCol w:w="1216"/>
        <w:gridCol w:w="1216"/>
        <w:gridCol w:w="1216"/>
      </w:tblGrid>
      <w:tr>
        <w:trPr>
          <w:trHeight w:hRule="exact" w:val="162"/>
        </w:trPr>
        <w:tc>
          <w:tcPr>
            <w:tcW w:type="dxa" w:w="581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2" w:after="0"/>
              <w:ind w:left="17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>team sort the resumes according to their requirements in a hassle</w:t>
            </w:r>
          </w:p>
        </w:tc>
        <w:tc>
          <w:tcPr>
            <w:tcW w:type="dxa" w:w="4532"/>
            <w:gridSpan w:val="5"/>
            <w:vMerge w:val="restart"/>
            <w:tcBorders>
              <w:bottom w:sz="14.400000000000091" w:val="single" w:color="#44939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162" w:after="0"/>
              <w:ind w:left="0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449399"/>
                <w:sz w:val="28"/>
              </w:rPr>
              <w:t xml:space="preserve">CP PROFILES </w:t>
            </w:r>
          </w:p>
        </w:tc>
        <w:tc>
          <w:tcPr>
            <w:tcW w:type="dxa" w:w="400"/>
            <w:vMerge w:val="restart"/>
            <w:tcBorders>
              <w:bottom w:sz="14.400000000000091" w:val="single" w:color="#44939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32"/>
        </w:trPr>
        <w:tc>
          <w:tcPr>
            <w:tcW w:type="dxa" w:w="5810"/>
            <w:gridSpan w:val="3"/>
            <w:tcBorders>
              <w:bottom w:sz="14.400000000000091" w:val="single" w:color="#44939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26" w:after="0"/>
              <w:ind w:left="17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free manner. </w:t>
            </w:r>
          </w:p>
        </w:tc>
        <w:tc>
          <w:tcPr>
            <w:tcW w:type="dxa" w:w="6080"/>
            <w:gridSpan w:val="5"/>
            <w:vMerge/>
            <w:tcBorders>
              <w:bottom w:sz="14.400000000000091" w:val="single" w:color="#449399"/>
            </w:tcBorders>
          </w:tcPr>
          <w:p/>
        </w:tc>
        <w:tc>
          <w:tcPr>
            <w:tcW w:type="dxa" w:w="1216"/>
            <w:vMerge/>
            <w:tcBorders>
              <w:bottom w:sz="14.400000000000091" w:val="single" w:color="#449399"/>
            </w:tcBorders>
          </w:tcPr>
          <w:p/>
        </w:tc>
      </w:tr>
      <w:tr>
        <w:trPr>
          <w:trHeight w:hRule="exact" w:val="248"/>
        </w:trPr>
        <w:tc>
          <w:tcPr>
            <w:tcW w:type="dxa" w:w="4482"/>
            <w:gridSpan w:val="2"/>
            <w:tcBorders>
              <w:top w:sz="14.400000000000091" w:val="single" w:color="#44939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5" w:lineRule="auto" w:before="12" w:after="0"/>
              <w:ind w:left="0" w:right="0" w:firstLine="0"/>
              <w:jc w:val="center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>A Disease Prediction Model | (10/2021 - 12/2021)</w:t>
            </w:r>
          </w:p>
        </w:tc>
        <w:tc>
          <w:tcPr>
            <w:tcW w:type="dxa" w:w="1328"/>
            <w:tcBorders>
              <w:top w:sz="14.400000000000091" w:val="single" w:color="#4493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01600" cy="101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72"/>
            <w:gridSpan w:val="4"/>
            <w:vMerge w:val="restart"/>
            <w:tcBorders>
              <w:top w:sz="14.400000000000091" w:val="single" w:color="#449399"/>
              <w:bottom w:sz="30.399999999999636" w:val="single" w:color="#44939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5" w:lineRule="auto" w:before="158" w:after="0"/>
              <w:ind w:left="0" w:right="0" w:firstLine="0"/>
              <w:jc w:val="center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>HackerRank - aakriti_singh312</w:t>
            </w:r>
          </w:p>
        </w:tc>
        <w:tc>
          <w:tcPr>
            <w:tcW w:type="dxa" w:w="1760"/>
            <w:vMerge w:val="restart"/>
            <w:tcBorders>
              <w:top w:sz="14.400000000000091" w:val="single" w:color="#449399"/>
              <w:bottom w:sz="30.399999999999636" w:val="single" w:color="#44939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0" w:after="0"/>
              <w:ind w:left="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01600" cy="889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00"/>
            <w:vMerge w:val="restart"/>
            <w:tcBorders>
              <w:top w:sz="14.400000000000091" w:val="single" w:color="#449399"/>
              <w:bottom w:sz="30.399999999999636" w:val="single" w:color="#44939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20"/>
        </w:trPr>
        <w:tc>
          <w:tcPr>
            <w:tcW w:type="dxa" w:w="581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34" w:after="0"/>
              <w:ind w:left="17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Technologies used: </w:t>
            </w:r>
            <w:r>
              <w:rPr>
                <w:rFonts w:ascii="Ubuntu" w:hAnsi="Ubuntu" w:eastAsia="Ubuntu"/>
                <w:b/>
                <w:i w:val="0"/>
                <w:color w:val="000000"/>
                <w:sz w:val="16"/>
              </w:rPr>
              <w:t>Python, Machine Learning, Streamlit</w:t>
            </w:r>
          </w:p>
        </w:tc>
        <w:tc>
          <w:tcPr>
            <w:tcW w:type="dxa" w:w="4864"/>
            <w:gridSpan w:val="4"/>
            <w:vMerge/>
            <w:tcBorders>
              <w:top w:sz="14.400000000000091" w:val="single" w:color="#449399"/>
              <w:bottom w:sz="30.399999999999636" w:val="single" w:color="#449399"/>
            </w:tcBorders>
          </w:tcPr>
          <w:p/>
        </w:tc>
        <w:tc>
          <w:tcPr>
            <w:tcW w:type="dxa" w:w="1216"/>
            <w:vMerge/>
            <w:tcBorders>
              <w:top w:sz="14.400000000000091" w:val="single" w:color="#449399"/>
              <w:bottom w:sz="30.399999999999636" w:val="single" w:color="#449399"/>
            </w:tcBorders>
          </w:tcPr>
          <w:p/>
        </w:tc>
        <w:tc>
          <w:tcPr>
            <w:tcW w:type="dxa" w:w="1216"/>
            <w:vMerge/>
            <w:tcBorders>
              <w:top w:sz="14.400000000000091" w:val="single" w:color="#449399"/>
              <w:bottom w:sz="30.399999999999636" w:val="single" w:color="#449399"/>
            </w:tcBorders>
          </w:tcPr>
          <w:p/>
        </w:tc>
      </w:tr>
      <w:tr>
        <w:trPr>
          <w:trHeight w:hRule="exact" w:val="110"/>
        </w:trPr>
        <w:tc>
          <w:tcPr>
            <w:tcW w:type="dxa" w:w="581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52" w:after="0"/>
              <w:ind w:left="17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>Made a machine learning model that could predict the chances of a</w:t>
            </w:r>
          </w:p>
        </w:tc>
        <w:tc>
          <w:tcPr>
            <w:tcW w:type="dxa" w:w="4864"/>
            <w:gridSpan w:val="4"/>
            <w:vMerge/>
            <w:tcBorders>
              <w:top w:sz="14.400000000000091" w:val="single" w:color="#449399"/>
              <w:bottom w:sz="30.399999999999636" w:val="single" w:color="#449399"/>
            </w:tcBorders>
          </w:tcPr>
          <w:p/>
        </w:tc>
        <w:tc>
          <w:tcPr>
            <w:tcW w:type="dxa" w:w="1216"/>
            <w:vMerge/>
            <w:tcBorders>
              <w:top w:sz="14.400000000000091" w:val="single" w:color="#449399"/>
              <w:bottom w:sz="30.399999999999636" w:val="single" w:color="#449399"/>
            </w:tcBorders>
          </w:tcPr>
          <w:p/>
        </w:tc>
        <w:tc>
          <w:tcPr>
            <w:tcW w:type="dxa" w:w="1216"/>
            <w:vMerge/>
            <w:tcBorders>
              <w:top w:sz="14.400000000000091" w:val="single" w:color="#449399"/>
              <w:bottom w:sz="30.399999999999636" w:val="single" w:color="#449399"/>
            </w:tcBorders>
          </w:tcPr>
          <w:p/>
        </w:tc>
      </w:tr>
      <w:tr>
        <w:trPr>
          <w:trHeight w:hRule="exact" w:val="110"/>
        </w:trPr>
        <w:tc>
          <w:tcPr>
            <w:tcW w:type="dxa" w:w="3648"/>
            <w:gridSpan w:val="3"/>
            <w:vMerge/>
            <w:tcBorders/>
          </w:tcPr>
          <w:p/>
        </w:tc>
        <w:tc>
          <w:tcPr>
            <w:tcW w:type="dxa" w:w="2152"/>
            <w:gridSpan w:val="2"/>
            <w:vMerge w:val="restart"/>
            <w:tcBorders>
              <w:top w:sz="30.399999999999636" w:val="single" w:color="#44939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0" w:after="0"/>
              <w:ind w:left="0" w:right="0" w:firstLine="0"/>
              <w:jc w:val="center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>CodeChef - aakritisingh</w:t>
            </w:r>
          </w:p>
        </w:tc>
        <w:tc>
          <w:tcPr>
            <w:tcW w:type="dxa" w:w="2380"/>
            <w:gridSpan w:val="3"/>
            <w:vMerge w:val="restart"/>
            <w:tcBorders>
              <w:top w:sz="30.399999999999636" w:val="single" w:color="#44939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01600" cy="101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00"/>
            <w:vMerge w:val="restart"/>
            <w:tcBorders>
              <w:top w:sz="30.399999999999636" w:val="single" w:color="#449399"/>
              <w:bottom w:sz="15.199999999999818" w:val="single" w:color="#44939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60"/>
        </w:trPr>
        <w:tc>
          <w:tcPr>
            <w:tcW w:type="dxa" w:w="581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0" w:after="0"/>
              <w:ind w:left="17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>person suffering from a particular disease( 3 in our case) based on</w:t>
            </w:r>
          </w:p>
        </w:tc>
        <w:tc>
          <w:tcPr>
            <w:tcW w:type="dxa" w:w="2432"/>
            <w:gridSpan w:val="2"/>
            <w:vMerge/>
            <w:tcBorders>
              <w:top w:sz="30.399999999999636" w:val="single" w:color="#449399"/>
            </w:tcBorders>
          </w:tcPr>
          <w:p/>
        </w:tc>
        <w:tc>
          <w:tcPr>
            <w:tcW w:type="dxa" w:w="3648"/>
            <w:gridSpan w:val="3"/>
            <w:vMerge/>
            <w:tcBorders>
              <w:top w:sz="30.399999999999636" w:val="single" w:color="#449399"/>
            </w:tcBorders>
          </w:tcPr>
          <w:p/>
        </w:tc>
        <w:tc>
          <w:tcPr>
            <w:tcW w:type="dxa" w:w="1216"/>
            <w:vMerge/>
            <w:tcBorders>
              <w:top w:sz="30.399999999999636" w:val="single" w:color="#449399"/>
              <w:bottom w:sz="15.199999999999818" w:val="single" w:color="#449399"/>
            </w:tcBorders>
          </w:tcPr>
          <w:p/>
        </w:tc>
      </w:tr>
      <w:tr>
        <w:trPr>
          <w:trHeight w:hRule="exact" w:val="400"/>
        </w:trPr>
        <w:tc>
          <w:tcPr>
            <w:tcW w:type="dxa" w:w="581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28" w:after="0"/>
              <w:ind w:left="17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the symptoms. </w:t>
            </w:r>
          </w:p>
        </w:tc>
        <w:tc>
          <w:tcPr>
            <w:tcW w:type="dxa" w:w="229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5" w:lineRule="auto" w:before="114" w:after="0"/>
              <w:ind w:left="0" w:right="0" w:firstLine="0"/>
              <w:jc w:val="center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>Codeforces - aakritisingh</w:t>
            </w:r>
          </w:p>
        </w:tc>
        <w:tc>
          <w:tcPr>
            <w:tcW w:type="dxa" w:w="2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01600" cy="889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16"/>
            <w:vMerge/>
            <w:tcBorders>
              <w:top w:sz="30.399999999999636" w:val="single" w:color="#449399"/>
              <w:bottom w:sz="15.199999999999818" w:val="single" w:color="#449399"/>
            </w:tcBorders>
          </w:tcPr>
          <w:p/>
        </w:tc>
      </w:tr>
      <w:tr>
        <w:trPr>
          <w:trHeight w:hRule="exact" w:val="616"/>
        </w:trPr>
        <w:tc>
          <w:tcPr>
            <w:tcW w:type="dxa" w:w="5810"/>
            <w:gridSpan w:val="3"/>
            <w:tcBorders>
              <w:bottom w:sz="15.199999999999818" w:val="single" w:color="#44939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284" w:after="0"/>
              <w:ind w:left="0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449399"/>
                <w:sz w:val="28"/>
              </w:rPr>
              <w:t xml:space="preserve">LEADERSHIP/EXTRACURRICULAR </w:t>
            </w:r>
          </w:p>
        </w:tc>
        <w:tc>
          <w:tcPr>
            <w:tcW w:type="dxa" w:w="1832"/>
            <w:tcBorders>
              <w:bottom w:sz="15.199999999999818" w:val="single" w:color="#4493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106" w:after="0"/>
              <w:ind w:left="0" w:right="0" w:firstLine="0"/>
              <w:jc w:val="center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>Leetcode - aakriti12</w:t>
            </w:r>
          </w:p>
        </w:tc>
        <w:tc>
          <w:tcPr>
            <w:tcW w:type="dxa" w:w="2700"/>
            <w:gridSpan w:val="4"/>
            <w:tcBorders>
              <w:bottom w:sz="15.199999999999818" w:val="single" w:color="#44939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01600" cy="889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16"/>
            <w:vMerge/>
            <w:tcBorders>
              <w:top w:sz="30.399999999999636" w:val="single" w:color="#449399"/>
              <w:bottom w:sz="15.199999999999818" w:val="single" w:color="#449399"/>
            </w:tcBorders>
          </w:tcPr>
          <w:p/>
        </w:tc>
      </w:tr>
      <w:tr>
        <w:trPr>
          <w:trHeight w:hRule="exact" w:val="424"/>
        </w:trPr>
        <w:tc>
          <w:tcPr>
            <w:tcW w:type="dxa" w:w="5810"/>
            <w:gridSpan w:val="3"/>
            <w:tcBorders>
              <w:top w:sz="15.199999999999818" w:val="single" w:color="#44939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154" w:after="0"/>
              <w:ind w:left="0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000000"/>
                <w:sz w:val="24"/>
              </w:rPr>
              <w:t xml:space="preserve">President </w:t>
            </w:r>
          </w:p>
        </w:tc>
        <w:tc>
          <w:tcPr>
            <w:tcW w:type="dxa" w:w="4532"/>
            <w:gridSpan w:val="5"/>
            <w:vMerge w:val="restart"/>
            <w:tcBorders>
              <w:top w:sz="15.199999999999818" w:val="single" w:color="#449399"/>
              <w:bottom w:sz="15.199999999999818" w:val="single" w:color="#44939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184" w:after="0"/>
              <w:ind w:left="0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449399"/>
                <w:sz w:val="28"/>
              </w:rPr>
              <w:t xml:space="preserve">CERTIFICATES </w:t>
            </w:r>
          </w:p>
        </w:tc>
        <w:tc>
          <w:tcPr>
            <w:tcW w:type="dxa" w:w="400"/>
            <w:vMerge w:val="restart"/>
            <w:tcBorders>
              <w:top w:sz="15.199999999999818" w:val="single" w:color="#449399"/>
              <w:bottom w:sz="15.199999999999818" w:val="single" w:color="#44939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10"/>
        </w:trPr>
        <w:tc>
          <w:tcPr>
            <w:tcW w:type="dxa" w:w="280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24" w:after="0"/>
              <w:ind w:left="0" w:right="0" w:firstLine="0"/>
              <w:jc w:val="center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4"/>
              </w:rPr>
              <w:t>CodeChef DYPIU Chapter</w:t>
            </w:r>
          </w:p>
        </w:tc>
        <w:tc>
          <w:tcPr>
            <w:tcW w:type="dxa" w:w="300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14300" cy="889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080"/>
            <w:gridSpan w:val="5"/>
            <w:vMerge/>
            <w:tcBorders>
              <w:top w:sz="15.199999999999818" w:val="single" w:color="#449399"/>
              <w:bottom w:sz="15.199999999999818" w:val="single" w:color="#449399"/>
            </w:tcBorders>
          </w:tcPr>
          <w:p/>
        </w:tc>
        <w:tc>
          <w:tcPr>
            <w:tcW w:type="dxa" w:w="1216"/>
            <w:vMerge/>
            <w:tcBorders>
              <w:top w:sz="15.199999999999818" w:val="single" w:color="#449399"/>
              <w:bottom w:sz="15.199999999999818" w:val="single" w:color="#449399"/>
            </w:tcBorders>
          </w:tcPr>
          <w:p/>
        </w:tc>
      </w:tr>
      <w:tr>
        <w:trPr>
          <w:trHeight w:hRule="exact" w:val="190"/>
        </w:trPr>
        <w:tc>
          <w:tcPr>
            <w:tcW w:type="dxa" w:w="1216"/>
            <w:vMerge/>
            <w:tcBorders/>
          </w:tcPr>
          <w:p/>
        </w:tc>
        <w:tc>
          <w:tcPr>
            <w:tcW w:type="dxa" w:w="2432"/>
            <w:gridSpan w:val="2"/>
            <w:vMerge/>
            <w:tcBorders/>
          </w:tcPr>
          <w:p/>
        </w:tc>
        <w:tc>
          <w:tcPr>
            <w:tcW w:type="dxa" w:w="4532"/>
            <w:gridSpan w:val="5"/>
            <w:vMerge w:val="restart"/>
            <w:tcBorders>
              <w:top w:sz="15.199999999999818" w:val="single" w:color="#44939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156" w:after="0"/>
              <w:ind w:left="0" w:right="0" w:firstLine="0"/>
              <w:jc w:val="center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>Microsoft AI Classroom Series (02/2021 - Present)</w:t>
            </w:r>
          </w:p>
        </w:tc>
        <w:tc>
          <w:tcPr>
            <w:tcW w:type="dxa" w:w="400"/>
            <w:vMerge w:val="restart"/>
            <w:tcBorders>
              <w:top w:sz="15.199999999999818" w:val="single" w:color="#44939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0" w:after="0"/>
              <w:ind w:left="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14300" cy="889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98"/>
        </w:trPr>
        <w:tc>
          <w:tcPr>
            <w:tcW w:type="dxa" w:w="581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58" w:after="0"/>
              <w:ind w:left="0" w:right="0" w:firstLine="0"/>
              <w:jc w:val="left"/>
            </w:pPr>
            <w:r>
              <w:rPr>
                <w:rFonts w:ascii="Ubuntu" w:hAnsi="Ubuntu" w:eastAsia="Ubuntu"/>
                <w:b w:val="0"/>
                <w:i/>
                <w:color w:val="449399"/>
                <w:sz w:val="16"/>
              </w:rPr>
              <w:t>09/2020 - 07/2021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, </w:t>
            </w:r>
          </w:p>
        </w:tc>
        <w:tc>
          <w:tcPr>
            <w:tcW w:type="dxa" w:w="6080"/>
            <w:gridSpan w:val="5"/>
            <w:vMerge/>
            <w:tcBorders>
              <w:top w:sz="15.199999999999818" w:val="single" w:color="#449399"/>
            </w:tcBorders>
          </w:tcPr>
          <w:p/>
        </w:tc>
        <w:tc>
          <w:tcPr>
            <w:tcW w:type="dxa" w:w="1216"/>
            <w:vMerge/>
            <w:tcBorders>
              <w:top w:sz="15.199999999999818" w:val="single" w:color="#449399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96"/>
        <w:ind w:left="0" w:right="0"/>
      </w:pPr>
    </w:p>
    <w:p>
      <w:pPr>
        <w:sectPr>
          <w:type w:val="continuous"/>
          <w:pgSz w:w="11900" w:h="16840"/>
          <w:pgMar w:top="232" w:right="476" w:bottom="280" w:left="480" w:header="720" w:footer="720" w:gutter="0"/>
          <w:cols w:space="720" w:num="1" w:equalWidth="0">
            <w:col w:w="10944" w:space="0"/>
            <w:col w:w="4680" w:space="0"/>
            <w:col w:w="6264" w:space="0"/>
            <w:col w:w="10944" w:space="0"/>
            <w:col w:w="5310" w:space="0"/>
            <w:col w:w="5634" w:space="0"/>
            <w:col w:w="10944" w:space="0"/>
          </w:cols>
          <w:docGrid w:linePitch="360"/>
        </w:sectPr>
      </w:pPr>
    </w:p>
    <w:p>
      <w:pPr>
        <w:autoSpaceDN w:val="0"/>
        <w:autoSpaceDE w:val="0"/>
        <w:widowControl/>
        <w:spacing w:line="514" w:lineRule="auto" w:before="0" w:after="0"/>
        <w:ind w:left="196" w:right="432" w:hanging="178"/>
        <w:jc w:val="left"/>
      </w:pPr>
      <w:r>
        <w:rPr>
          <w:rFonts w:ascii="Ubuntu" w:hAnsi="Ubuntu" w:eastAsia="Ubuntu"/>
          <w:b w:val="0"/>
          <w:i/>
          <w:color w:val="449399"/>
          <w:sz w:val="16"/>
        </w:rPr>
        <w:t xml:space="preserve">Achievements/Responsibilty/Tasks </w:t>
      </w:r>
      <w:r>
        <w:br/>
      </w:r>
      <w:r>
        <w:rPr>
          <w:rFonts w:ascii="Ubuntu" w:hAnsi="Ubuntu" w:eastAsia="Ubuntu"/>
          <w:b w:val="0"/>
          <w:i w:val="0"/>
          <w:color w:val="000000"/>
          <w:sz w:val="18"/>
        </w:rPr>
        <w:t xml:space="preserve">Managed executive board of 15 members and ran weekly </w:t>
      </w:r>
      <w:r>
        <w:rPr>
          <w:rFonts w:ascii="Ubuntu" w:hAnsi="Ubuntu" w:eastAsia="Ubuntu"/>
          <w:b w:val="0"/>
          <w:i w:val="0"/>
          <w:color w:val="000000"/>
          <w:sz w:val="18"/>
        </w:rPr>
        <w:t>meetings to oversee progress in essential parts ofthe</w:t>
      </w:r>
    </w:p>
    <w:p>
      <w:pPr>
        <w:sectPr>
          <w:type w:val="continuous"/>
          <w:pgSz w:w="11900" w:h="16840"/>
          <w:pgMar w:top="232" w:right="476" w:bottom="280" w:left="480" w:header="720" w:footer="720" w:gutter="0"/>
          <w:cols w:space="720" w:num="2" w:equalWidth="0">
            <w:col w:w="5310" w:space="0"/>
            <w:col w:w="5634" w:space="0"/>
            <w:col w:w="10944" w:space="0"/>
            <w:col w:w="4680" w:space="0"/>
            <w:col w:w="6264" w:space="0"/>
            <w:col w:w="10944" w:space="0"/>
            <w:col w:w="5310" w:space="0"/>
            <w:col w:w="5634" w:space="0"/>
            <w:col w:w="1094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174"/>
        <w:ind w:left="518" w:right="576" w:firstLine="0"/>
        <w:jc w:val="left"/>
      </w:pPr>
      <w:r>
        <w:rPr>
          <w:rFonts w:ascii="Ubuntu" w:hAnsi="Ubuntu" w:eastAsia="Ubuntu"/>
          <w:b w:val="0"/>
          <w:i w:val="0"/>
          <w:color w:val="000000"/>
          <w:sz w:val="20"/>
        </w:rPr>
        <w:t>Build a Face Recognition Application using Python</w:t>
      </w:r>
      <w:r>
        <w:rPr>
          <w:rFonts w:ascii="Ubuntu" w:hAnsi="Ubuntu" w:eastAsia="Ubuntu"/>
          <w:b w:val="0"/>
          <w:i w:val="0"/>
          <w:color w:val="000000"/>
          <w:sz w:val="20"/>
        </w:rPr>
        <w:t xml:space="preserve"> (04/2021 - Present)</w:t>
      </w:r>
      <w:r>
        <w:drawing>
          <wp:inline xmlns:a="http://schemas.openxmlformats.org/drawingml/2006/main" xmlns:pic="http://schemas.openxmlformats.org/drawingml/2006/picture">
            <wp:extent cx="114300" cy="1016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nextColumn"/>
          <w:pgSz w:w="11900" w:h="16840"/>
          <w:pgMar w:top="232" w:right="476" w:bottom="280" w:left="480" w:header="720" w:footer="720" w:gutter="0"/>
          <w:cols w:space="720" w:num="2" w:equalWidth="0">
            <w:col w:w="5310" w:space="0"/>
            <w:col w:w="5634" w:space="0"/>
            <w:col w:w="10944" w:space="0"/>
            <w:col w:w="4680" w:space="0"/>
            <w:col w:w="6264" w:space="0"/>
            <w:col w:w="10944" w:space="0"/>
            <w:col w:w="5310" w:space="0"/>
            <w:col w:w="5634" w:space="0"/>
            <w:col w:w="1094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648"/>
        <w:gridCol w:w="3648"/>
        <w:gridCol w:w="3648"/>
      </w:tblGrid>
      <w:tr>
        <w:trPr>
          <w:trHeight w:hRule="exact" w:val="226"/>
        </w:trPr>
        <w:tc>
          <w:tcPr>
            <w:tcW w:type="dxa" w:w="5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2" w:lineRule="auto" w:before="0" w:after="0"/>
              <w:ind w:left="116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chapter. </w:t>
            </w:r>
          </w:p>
          <w:p>
            <w:pPr>
              <w:autoSpaceDN w:val="0"/>
              <w:autoSpaceDE w:val="0"/>
              <w:widowControl/>
              <w:spacing w:line="427" w:lineRule="auto" w:before="118" w:after="0"/>
              <w:ind w:left="116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>Led chapter of 80+ members to work towards goals that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18" w:after="0"/>
              <w:ind w:left="56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>Object Oriented Data Structures in C++</w:t>
            </w:r>
          </w:p>
        </w:tc>
      </w:tr>
      <w:tr>
        <w:trPr>
          <w:trHeight w:hRule="exact" w:val="270"/>
        </w:trPr>
        <w:tc>
          <w:tcPr>
            <w:tcW w:type="dxa" w:w="3648"/>
            <w:vMerge/>
            <w:tcBorders/>
          </w:tcPr>
          <w:p/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5" w:lineRule="auto" w:before="12" w:after="0"/>
              <w:ind w:left="56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 xml:space="preserve"> (07/2020 - Present)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14300" cy="889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478" w:lineRule="auto" w:before="22" w:after="18"/>
        <w:ind w:left="196" w:right="5904" w:firstLine="0"/>
        <w:jc w:val="left"/>
      </w:pPr>
      <w:r>
        <w:rPr>
          <w:rFonts w:ascii="Ubuntu" w:hAnsi="Ubuntu" w:eastAsia="Ubuntu"/>
          <w:b w:val="0"/>
          <w:i w:val="0"/>
          <w:color w:val="000000"/>
          <w:sz w:val="18"/>
        </w:rPr>
        <w:t xml:space="preserve">improve and promote competitive programming, academics </w:t>
      </w:r>
      <w:r>
        <w:br/>
      </w:r>
      <w:r>
        <w:rPr>
          <w:rFonts w:ascii="Ubuntu" w:hAnsi="Ubuntu" w:eastAsia="Ubuntu"/>
          <w:b w:val="0"/>
          <w:i w:val="0"/>
          <w:color w:val="000000"/>
          <w:sz w:val="18"/>
        </w:rPr>
        <w:t xml:space="preserve">and, peer learning.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5472"/>
        <w:gridCol w:w="5472"/>
      </w:tblGrid>
      <w:tr>
        <w:trPr>
          <w:trHeight w:hRule="exact" w:val="328"/>
        </w:trPr>
        <w:tc>
          <w:tcPr>
            <w:tcW w:type="dxa" w:w="5748"/>
            <w:tcBorders>
              <w:bottom w:sz="15.199999999999818" w:val="single" w:color="#4493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100" w:after="0"/>
              <w:ind w:left="116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Conducted numerous inter-college coding events. </w:t>
            </w:r>
          </w:p>
        </w:tc>
        <w:tc>
          <w:tcPr>
            <w:tcW w:type="dxa" w:w="1554"/>
            <w:tcBorders>
              <w:bottom w:sz="15.199999999999818" w:val="single" w:color="#4493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16" w:after="0"/>
              <w:ind w:left="0" w:right="0" w:firstLine="0"/>
              <w:jc w:val="center"/>
            </w:pPr>
            <w:r>
              <w:rPr>
                <w:rFonts w:ascii="Ubuntu" w:hAnsi="Ubuntu" w:eastAsia="Ubuntu"/>
                <w:b/>
                <w:i w:val="0"/>
                <w:color w:val="449399"/>
                <w:sz w:val="28"/>
              </w:rPr>
              <w:t xml:space="preserve">INTERESTS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164"/>
        <w:ind w:left="0" w:right="0"/>
      </w:pPr>
    </w:p>
    <w:p>
      <w:pPr>
        <w:sectPr>
          <w:type w:val="continuous"/>
          <w:pgSz w:w="11900" w:h="16840"/>
          <w:pgMar w:top="232" w:right="476" w:bottom="280" w:left="480" w:header="720" w:footer="720" w:gutter="0"/>
          <w:cols w:space="720" w:num="1" w:equalWidth="0">
            <w:col w:w="10944" w:space="0"/>
            <w:col w:w="5310" w:space="0"/>
            <w:col w:w="5634" w:space="0"/>
            <w:col w:w="10944" w:space="0"/>
            <w:col w:w="4680" w:space="0"/>
            <w:col w:w="6264" w:space="0"/>
            <w:col w:w="10944" w:space="0"/>
            <w:col w:w="5310" w:space="0"/>
            <w:col w:w="5634" w:space="0"/>
            <w:col w:w="10944" w:space="0"/>
          </w:cols>
          <w:docGrid w:linePitch="360"/>
        </w:sectPr>
      </w:pPr>
    </w:p>
    <w:p>
      <w:pPr>
        <w:autoSpaceDN w:val="0"/>
        <w:autoSpaceDE w:val="0"/>
        <w:widowControl/>
        <w:spacing w:line="456" w:lineRule="auto" w:before="0" w:after="0"/>
        <w:ind w:left="18" w:right="1008" w:firstLine="0"/>
        <w:jc w:val="left"/>
      </w:pPr>
      <w:r>
        <w:rPr>
          <w:rFonts w:ascii="Ubuntu" w:hAnsi="Ubuntu" w:eastAsia="Ubuntu"/>
          <w:b/>
          <w:i w:val="0"/>
          <w:color w:val="000000"/>
          <w:sz w:val="24"/>
        </w:rPr>
        <w:t xml:space="preserve">Administration Lead </w:t>
      </w:r>
      <w:r>
        <w:br/>
      </w:r>
      <w:r>
        <w:rPr>
          <w:rFonts w:ascii="Ubuntu" w:hAnsi="Ubuntu" w:eastAsia="Ubuntu"/>
          <w:b w:val="0"/>
          <w:i w:val="0"/>
          <w:color w:val="000000"/>
          <w:sz w:val="24"/>
        </w:rPr>
        <w:t xml:space="preserve">Google Developer Student Club </w:t>
      </w:r>
    </w:p>
    <w:p>
      <w:pPr>
        <w:autoSpaceDN w:val="0"/>
        <w:autoSpaceDE w:val="0"/>
        <w:widowControl/>
        <w:spacing w:line="427" w:lineRule="auto" w:before="90" w:after="0"/>
        <w:ind w:left="18" w:right="0" w:firstLine="0"/>
        <w:jc w:val="left"/>
      </w:pPr>
      <w:r>
        <w:rPr>
          <w:rFonts w:ascii="Ubuntu" w:hAnsi="Ubuntu" w:eastAsia="Ubuntu"/>
          <w:b w:val="0"/>
          <w:i/>
          <w:color w:val="449399"/>
          <w:sz w:val="16"/>
        </w:rPr>
        <w:t>10/2021 - Present</w:t>
      </w:r>
      <w:r>
        <w:rPr>
          <w:rFonts w:ascii="Ubuntu" w:hAnsi="Ubuntu" w:eastAsia="Ubuntu"/>
          <w:b w:val="0"/>
          <w:i w:val="0"/>
          <w:color w:val="000000"/>
          <w:sz w:val="16"/>
        </w:rPr>
        <w:t xml:space="preserve">, </w:t>
      </w:r>
    </w:p>
    <w:p>
      <w:pPr>
        <w:autoSpaceDN w:val="0"/>
        <w:autoSpaceDE w:val="0"/>
        <w:widowControl/>
        <w:spacing w:line="427" w:lineRule="auto" w:before="96" w:after="0"/>
        <w:ind w:left="18" w:right="0" w:firstLine="0"/>
        <w:jc w:val="left"/>
      </w:pPr>
      <w:r>
        <w:rPr>
          <w:rFonts w:ascii="Ubuntu" w:hAnsi="Ubuntu" w:eastAsia="Ubuntu"/>
          <w:b w:val="0"/>
          <w:i/>
          <w:color w:val="449399"/>
          <w:sz w:val="16"/>
        </w:rPr>
        <w:t xml:space="preserve">Achievements/Tasks </w:t>
      </w:r>
    </w:p>
    <w:p>
      <w:pPr>
        <w:sectPr>
          <w:type w:val="continuous"/>
          <w:pgSz w:w="11900" w:h="16840"/>
          <w:pgMar w:top="232" w:right="476" w:bottom="280" w:left="480" w:header="720" w:footer="720" w:gutter="0"/>
          <w:cols w:space="720" w:num="2" w:equalWidth="0">
            <w:col w:w="4688" w:space="0"/>
            <w:col w:w="6256" w:space="0"/>
            <w:col w:w="10944" w:space="0"/>
            <w:col w:w="5310" w:space="0"/>
            <w:col w:w="5634" w:space="0"/>
            <w:col w:w="10944" w:space="0"/>
            <w:col w:w="4680" w:space="0"/>
            <w:col w:w="6264" w:space="0"/>
            <w:col w:w="10944" w:space="0"/>
            <w:col w:w="5310" w:space="0"/>
            <w:col w:w="5634" w:space="0"/>
            <w:col w:w="1094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3648"/>
        <w:gridCol w:w="3648"/>
        <w:gridCol w:w="3648"/>
      </w:tblGrid>
      <w:tr>
        <w:trPr>
          <w:trHeight w:hRule="exact" w:val="374"/>
        </w:trPr>
        <w:tc>
          <w:tcPr>
            <w:tcW w:type="dxa" w:w="2230"/>
            <w:gridSpan w:val="2"/>
            <w:tcBorders/>
            <w:shd w:fill="b2b2b2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102" w:after="0"/>
              <w:ind w:left="0" w:right="0" w:firstLine="0"/>
              <w:jc w:val="center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Software Development </w:t>
            </w:r>
          </w:p>
        </w:tc>
        <w:tc>
          <w:tcPr>
            <w:tcW w:type="dxa" w:w="1878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6.00000000000023" w:type="dxa"/>
            </w:tblPr>
            <w:tblGrid>
              <w:gridCol w:w="1878"/>
            </w:tblGrid>
            <w:tr>
              <w:trPr>
                <w:trHeight w:hRule="exact" w:val="354"/>
              </w:trPr>
              <w:tc>
                <w:tcPr>
                  <w:tcW w:type="dxa" w:w="1782"/>
                  <w:tcBorders/>
                  <w:shd w:fill="b2b2b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102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000000"/>
                      <w:sz w:val="18"/>
                    </w:rPr>
                    <w:t xml:space="preserve">Machine Learning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32"/>
        </w:trPr>
        <w:tc>
          <w:tcPr>
            <w:tcW w:type="dxa" w:w="13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388"/>
            </w:tblGrid>
            <w:tr>
              <w:trPr>
                <w:trHeight w:hRule="exact" w:val="354"/>
              </w:trPr>
              <w:tc>
                <w:tcPr>
                  <w:tcW w:type="dxa" w:w="1388"/>
                  <w:tcBorders/>
                  <w:shd w:fill="b2b2b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104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000000"/>
                      <w:sz w:val="18"/>
                    </w:rPr>
                    <w:t xml:space="preserve">Open Source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6.00000000000023" w:type="dxa"/>
            </w:tblPr>
            <w:tblGrid>
              <w:gridCol w:w="2720"/>
            </w:tblGrid>
            <w:tr>
              <w:trPr>
                <w:trHeight w:hRule="exact" w:val="354"/>
              </w:trPr>
              <w:tc>
                <w:tcPr>
                  <w:tcW w:type="dxa" w:w="2488"/>
                  <w:tcBorders/>
                  <w:shd w:fill="b2b2b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104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000000"/>
                      <w:sz w:val="18"/>
                    </w:rPr>
                    <w:t xml:space="preserve">Competitive Programming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228"/>
        <w:ind w:left="0" w:right="0"/>
      </w:pPr>
    </w:p>
    <w:p>
      <w:pPr>
        <w:sectPr>
          <w:type w:val="nextColumn"/>
          <w:pgSz w:w="11900" w:h="16840"/>
          <w:pgMar w:top="232" w:right="476" w:bottom="280" w:left="480" w:header="720" w:footer="720" w:gutter="0"/>
          <w:cols w:space="720" w:num="2" w:equalWidth="0">
            <w:col w:w="4688" w:space="0"/>
            <w:col w:w="6256" w:space="0"/>
            <w:col w:w="10944" w:space="0"/>
            <w:col w:w="5310" w:space="0"/>
            <w:col w:w="5634" w:space="0"/>
            <w:col w:w="10944" w:space="0"/>
            <w:col w:w="4680" w:space="0"/>
            <w:col w:w="6264" w:space="0"/>
            <w:col w:w="10944" w:space="0"/>
            <w:col w:w="5310" w:space="0"/>
            <w:col w:w="5634" w:space="0"/>
            <w:col w:w="10944" w:space="0"/>
          </w:cols>
          <w:docGrid w:linePitch="360"/>
        </w:sectPr>
      </w:pPr>
    </w:p>
    <w:p>
      <w:pPr>
        <w:autoSpaceDN w:val="0"/>
        <w:autoSpaceDE w:val="0"/>
        <w:widowControl/>
        <w:spacing w:line="475" w:lineRule="auto" w:before="0" w:after="0"/>
        <w:ind w:left="196" w:right="5904" w:firstLine="0"/>
        <w:jc w:val="left"/>
      </w:pPr>
      <w:r>
        <w:rPr>
          <w:rFonts w:ascii="Ubuntu" w:hAnsi="Ubuntu" w:eastAsia="Ubuntu"/>
          <w:b w:val="0"/>
          <w:i w:val="0"/>
          <w:color w:val="000000"/>
          <w:sz w:val="18"/>
        </w:rPr>
        <w:t xml:space="preserve">Managed all the official works and communication between </w:t>
      </w:r>
      <w:r>
        <w:br/>
      </w:r>
      <w:r>
        <w:rPr>
          <w:rFonts w:ascii="Ubuntu" w:hAnsi="Ubuntu" w:eastAsia="Ubuntu"/>
          <w:b w:val="0"/>
          <w:i w:val="0"/>
          <w:color w:val="000000"/>
          <w:sz w:val="18"/>
        </w:rPr>
        <w:t xml:space="preserve">the club and the university </w:t>
      </w:r>
    </w:p>
    <w:sectPr w:rsidR="00FC693F" w:rsidRPr="0006063C" w:rsidSect="00034616">
      <w:type w:val="continuous"/>
      <w:pgSz w:w="11900" w:h="16840"/>
      <w:pgMar w:top="232" w:right="476" w:bottom="280" w:left="480" w:header="720" w:footer="720" w:gutter="0"/>
      <w:cols w:space="720" w:num="1" w:equalWidth="0">
        <w:col w:w="10944" w:space="0"/>
        <w:col w:w="4688" w:space="0"/>
        <w:col w:w="6256" w:space="0"/>
        <w:col w:w="10944" w:space="0"/>
        <w:col w:w="5310" w:space="0"/>
        <w:col w:w="5634" w:space="0"/>
        <w:col w:w="10944" w:space="0"/>
        <w:col w:w="4680" w:space="0"/>
        <w:col w:w="6264" w:space="0"/>
        <w:col w:w="10944" w:space="0"/>
        <w:col w:w="5310" w:space="0"/>
        <w:col w:w="5634" w:space="0"/>
        <w:col w:w="1094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123aakritis@gmail.com" TargetMode="External"/><Relationship Id="rId10" Type="http://schemas.openxmlformats.org/officeDocument/2006/relationships/hyperlink" Target="https://www.linkedin.com/in/aakriti-singh-12m" TargetMode="External"/><Relationship Id="rId11" Type="http://schemas.openxmlformats.org/officeDocument/2006/relationships/hyperlink" Target="https://github.com/aakritisingh12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