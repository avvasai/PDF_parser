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628" w:after="102"/>
        <w:ind w:left="406" w:right="0" w:firstLine="0"/>
        <w:jc w:val="left"/>
      </w:pPr>
      <w:r>
        <w:rPr>
          <w:rFonts w:ascii="Caladea" w:hAnsi="Caladea" w:eastAsia="Caladea"/>
          <w:b/>
          <w:i w:val="0"/>
          <w:color w:val="000000"/>
          <w:sz w:val="48"/>
        </w:rPr>
        <w:t>SHWETA  PATIL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5486400</wp:posOffset>
            </wp:positionH>
            <wp:positionV relativeFrom="page">
              <wp:posOffset>876300</wp:posOffset>
            </wp:positionV>
            <wp:extent cx="1168400" cy="2032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701"/>
        <w:gridCol w:w="1701"/>
        <w:gridCol w:w="1701"/>
        <w:gridCol w:w="1701"/>
        <w:gridCol w:w="1701"/>
        <w:gridCol w:w="1701"/>
        <w:gridCol w:w="1701"/>
      </w:tblGrid>
      <w:tr>
        <w:trPr>
          <w:trHeight w:hRule="exact" w:val="398"/>
        </w:trPr>
        <w:tc>
          <w:tcPr>
            <w:tcW w:type="dxa" w:w="7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0" w:right="3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" cy="228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40" w:right="0" w:firstLine="0"/>
              <w:jc w:val="left"/>
            </w:pPr>
            <w:r>
              <w:rPr>
                <w:rFonts w:ascii="Caladea" w:hAnsi="Caladea" w:eastAsia="Caladea"/>
                <w:b w:val="0"/>
                <w:i w:val="0"/>
                <w:color w:val="000000"/>
                <w:sz w:val="24"/>
              </w:rPr>
              <w:t>+91 8530296955</w:t>
            </w:r>
          </w:p>
        </w:tc>
        <w:tc>
          <w:tcPr>
            <w:tcW w:type="dxa" w:w="7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57810" cy="19939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199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14" w:right="0" w:firstLine="0"/>
              <w:jc w:val="left"/>
            </w:pPr>
            <w:r>
              <w:rPr>
                <w:rFonts w:ascii="Caladea" w:hAnsi="Caladea" w:eastAsia="Caladea"/>
                <w:b w:val="0"/>
                <w:i w:val="0"/>
                <w:color w:val="000000"/>
                <w:sz w:val="24"/>
              </w:rPr>
              <w:t>shwetampatil1603@gmail.com</w:t>
            </w:r>
          </w:p>
        </w:tc>
        <w:tc>
          <w:tcPr>
            <w:tcW w:type="dxa" w:w="6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3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" cy="228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0" w:right="0" w:firstLine="0"/>
              <w:jc w:val="center"/>
            </w:pPr>
            <w:r>
              <w:rPr>
                <w:rFonts w:ascii="Caladea" w:hAnsi="Caladea" w:eastAsia="Caladea"/>
                <w:b w:val="0"/>
                <w:i w:val="0"/>
                <w:color w:val="000000"/>
                <w:sz w:val="24"/>
              </w:rPr>
              <w:t>Pune</w:t>
            </w:r>
          </w:p>
        </w:tc>
        <w:tc>
          <w:tcPr>
            <w:tcW w:type="dxa" w:w="3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1080" w:firstLine="0"/>
              <w:jc w:val="right"/>
            </w:pPr>
            <w:r>
              <w:rPr>
                <w:rFonts w:ascii="Caladea" w:hAnsi="Caladea" w:eastAsia="Caladea"/>
                <w:b/>
                <w:i w:val="0"/>
                <w:color w:val="5270FF"/>
                <w:sz w:val="22"/>
              </w:rPr>
              <w:hyperlink r:id="rId12" w:history="1">
                <w:r>
                  <w:rPr>
                    <w:rStyle w:val="Hyperlink"/>
                  </w:rPr>
                  <w:t>bit.ly/38CYAZ8</w:t>
                </w:r>
              </w:hyperlink>
            </w:r>
          </w:p>
        </w:tc>
      </w:tr>
      <w:tr>
        <w:trPr>
          <w:trHeight w:hRule="exact" w:val="290"/>
        </w:trPr>
        <w:tc>
          <w:tcPr>
            <w:tcW w:type="dxa" w:w="1701"/>
            <w:vMerge/>
            <w:tcBorders/>
          </w:tcPr>
          <w:p/>
        </w:tc>
        <w:tc>
          <w:tcPr>
            <w:tcW w:type="dxa" w:w="1701"/>
            <w:vMerge/>
            <w:tcBorders/>
          </w:tcPr>
          <w:p/>
        </w:tc>
        <w:tc>
          <w:tcPr>
            <w:tcW w:type="dxa" w:w="1701"/>
            <w:vMerge/>
            <w:tcBorders/>
          </w:tcPr>
          <w:p/>
        </w:tc>
        <w:tc>
          <w:tcPr>
            <w:tcW w:type="dxa" w:w="1701"/>
            <w:vMerge/>
            <w:tcBorders/>
          </w:tcPr>
          <w:p/>
        </w:tc>
        <w:tc>
          <w:tcPr>
            <w:tcW w:type="dxa" w:w="1701"/>
            <w:vMerge/>
            <w:tcBorders/>
          </w:tcPr>
          <w:p/>
        </w:tc>
        <w:tc>
          <w:tcPr>
            <w:tcW w:type="dxa" w:w="41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4" w:after="0"/>
              <w:ind w:left="230" w:right="0" w:firstLine="0"/>
              <w:jc w:val="left"/>
            </w:pPr>
            <w:r>
              <w:rPr>
                <w:rFonts w:ascii="Caladea" w:hAnsi="Caladea" w:eastAsia="Caladea"/>
                <w:b/>
                <w:i w:val="0"/>
                <w:color w:val="FF5757"/>
                <w:sz w:val="24"/>
              </w:rPr>
              <w:t>STRENGHTS &amp; TECHNICAL SKILLS</w:t>
            </w:r>
          </w:p>
        </w:tc>
      </w:tr>
      <w:tr>
        <w:trPr>
          <w:trHeight w:hRule="exact" w:val="570"/>
        </w:trPr>
        <w:tc>
          <w:tcPr>
            <w:tcW w:type="dxa" w:w="664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178" w:right="0" w:firstLine="0"/>
              <w:jc w:val="left"/>
            </w:pPr>
            <w:r>
              <w:rPr>
                <w:rFonts w:ascii="Caladea" w:hAnsi="Caladea" w:eastAsia="Caladea"/>
                <w:b/>
                <w:i w:val="0"/>
                <w:color w:val="FF5757"/>
                <w:sz w:val="24"/>
              </w:rPr>
              <w:t>SUMMARY</w:t>
            </w:r>
          </w:p>
        </w:tc>
        <w:tc>
          <w:tcPr>
            <w:tcW w:type="dxa" w:w="1701"/>
            <w:vMerge/>
            <w:tcBorders/>
          </w:tcPr>
          <w:p/>
        </w:tc>
        <w:tc>
          <w:tcPr>
            <w:tcW w:type="dxa" w:w="3402"/>
            <w:gridSpan w:val="2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664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78" w:right="0" w:firstLine="0"/>
              <w:jc w:val="left"/>
            </w:pPr>
            <w:r>
              <w:rPr>
                <w:rFonts w:ascii="Caladea" w:hAnsi="Caladea" w:eastAsia="Caladea"/>
                <w:b w:val="0"/>
                <w:i w:val="0"/>
                <w:color w:val="000000"/>
                <w:sz w:val="24"/>
              </w:rPr>
              <w:t>To work with an organization where I can learn new skills</w:t>
            </w:r>
          </w:p>
        </w:tc>
        <w:tc>
          <w:tcPr>
            <w:tcW w:type="dxa" w:w="1701"/>
            <w:vMerge/>
            <w:tcBorders/>
          </w:tcPr>
          <w:p/>
        </w:tc>
        <w:tc>
          <w:tcPr>
            <w:tcW w:type="dxa" w:w="5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58" w:right="0" w:firstLine="0"/>
              <w:jc w:val="left"/>
            </w:pPr>
            <w:r>
              <w:rPr>
                <w:rFonts w:ascii="Caladea" w:hAnsi="Caladea" w:eastAsia="Caladea"/>
                <w:b w:val="0"/>
                <w:i w:val="0"/>
                <w:color w:val="000000"/>
                <w:sz w:val="24"/>
              </w:rPr>
              <w:t>Basic Knowledge of computer</w:t>
            </w:r>
          </w:p>
        </w:tc>
      </w:tr>
      <w:tr>
        <w:trPr>
          <w:trHeight w:hRule="exact" w:val="180"/>
        </w:trPr>
        <w:tc>
          <w:tcPr>
            <w:tcW w:type="dxa" w:w="664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178" w:right="0" w:firstLine="0"/>
              <w:jc w:val="left"/>
            </w:pPr>
            <w:r>
              <w:rPr>
                <w:rFonts w:ascii="Caladea" w:hAnsi="Caladea" w:eastAsia="Caladea"/>
                <w:b w:val="0"/>
                <w:i w:val="0"/>
                <w:color w:val="000000"/>
                <w:sz w:val="24"/>
              </w:rPr>
              <w:t>and increase my abilities for the organizational goals as</w:t>
            </w:r>
          </w:p>
        </w:tc>
        <w:tc>
          <w:tcPr>
            <w:tcW w:type="dxa" w:w="1701"/>
            <w:vMerge/>
            <w:tcBorders/>
          </w:tcPr>
          <w:p/>
        </w:tc>
        <w:tc>
          <w:tcPr>
            <w:tcW w:type="dxa" w:w="1701"/>
            <w:vMerge/>
            <w:tcBorders/>
          </w:tcPr>
          <w:p/>
        </w:tc>
        <w:tc>
          <w:tcPr>
            <w:tcW w:type="dxa" w:w="1701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6804"/>
            <w:gridSpan w:val="4"/>
            <w:vMerge/>
            <w:tcBorders/>
          </w:tcPr>
          <w:p/>
        </w:tc>
        <w:tc>
          <w:tcPr>
            <w:tcW w:type="dxa" w:w="1701"/>
            <w:vMerge/>
            <w:tcBorders/>
          </w:tcPr>
          <w:p/>
        </w:tc>
        <w:tc>
          <w:tcPr>
            <w:tcW w:type="dxa" w:w="5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58" w:right="0" w:firstLine="0"/>
              <w:jc w:val="left"/>
            </w:pPr>
            <w:r>
              <w:rPr>
                <w:rFonts w:ascii="Caladea" w:hAnsi="Caladea" w:eastAsia="Caladea"/>
                <w:b w:val="0"/>
                <w:i w:val="0"/>
                <w:color w:val="000000"/>
                <w:sz w:val="24"/>
              </w:rPr>
              <w:t>Good Communication skills.</w:t>
            </w:r>
          </w:p>
        </w:tc>
      </w:tr>
      <w:tr>
        <w:trPr>
          <w:trHeight w:hRule="exact" w:val="340"/>
        </w:trPr>
        <w:tc>
          <w:tcPr>
            <w:tcW w:type="dxa" w:w="664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178" w:right="0" w:firstLine="0"/>
              <w:jc w:val="left"/>
            </w:pPr>
            <w:r>
              <w:rPr>
                <w:rFonts w:ascii="Caladea" w:hAnsi="Caladea" w:eastAsia="Caladea"/>
                <w:b w:val="0"/>
                <w:i w:val="0"/>
                <w:color w:val="000000"/>
                <w:sz w:val="24"/>
              </w:rPr>
              <w:t>well as myself. Looking for position with highly regarded</w:t>
            </w:r>
          </w:p>
        </w:tc>
        <w:tc>
          <w:tcPr>
            <w:tcW w:type="dxa" w:w="1701"/>
            <w:vMerge/>
            <w:tcBorders/>
          </w:tcPr>
          <w:p/>
        </w:tc>
        <w:tc>
          <w:tcPr>
            <w:tcW w:type="dxa" w:w="1701"/>
            <w:vMerge/>
            <w:tcBorders/>
          </w:tcPr>
          <w:p/>
        </w:tc>
        <w:tc>
          <w:tcPr>
            <w:tcW w:type="dxa" w:w="1701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664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178" w:right="0" w:firstLine="0"/>
              <w:jc w:val="left"/>
            </w:pPr>
            <w:r>
              <w:rPr>
                <w:rFonts w:ascii="Caladea" w:hAnsi="Caladea" w:eastAsia="Caladea"/>
                <w:b w:val="0"/>
                <w:i w:val="0"/>
                <w:color w:val="000000"/>
                <w:sz w:val="24"/>
              </w:rPr>
              <w:t>organization that values dedication and attention to detail.</w:t>
            </w:r>
          </w:p>
        </w:tc>
        <w:tc>
          <w:tcPr>
            <w:tcW w:type="dxa" w:w="1701"/>
            <w:vMerge/>
            <w:tcBorders/>
          </w:tcPr>
          <w:p/>
        </w:tc>
        <w:tc>
          <w:tcPr>
            <w:tcW w:type="dxa" w:w="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58" w:right="0" w:firstLine="0"/>
              <w:jc w:val="left"/>
            </w:pPr>
            <w:r>
              <w:rPr>
                <w:rFonts w:ascii="Caladea" w:hAnsi="Caladea" w:eastAsia="Caladea"/>
                <w:b w:val="0"/>
                <w:i w:val="0"/>
                <w:color w:val="000000"/>
                <w:sz w:val="24"/>
              </w:rPr>
              <w:t>Design Thinking</w:t>
            </w:r>
          </w:p>
        </w:tc>
      </w:tr>
      <w:tr>
        <w:trPr>
          <w:trHeight w:hRule="exact" w:val="460"/>
        </w:trPr>
        <w:tc>
          <w:tcPr>
            <w:tcW w:type="dxa" w:w="664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2" w:after="0"/>
              <w:ind w:left="122" w:right="0" w:firstLine="0"/>
              <w:jc w:val="left"/>
            </w:pPr>
            <w:r>
              <w:rPr>
                <w:rFonts w:ascii="Caladea" w:hAnsi="Caladea" w:eastAsia="Caladea"/>
                <w:b/>
                <w:i w:val="0"/>
                <w:color w:val="FF5757"/>
                <w:sz w:val="24"/>
              </w:rPr>
              <w:t>EDUCATION</w:t>
            </w:r>
          </w:p>
        </w:tc>
        <w:tc>
          <w:tcPr>
            <w:tcW w:type="dxa" w:w="1701"/>
            <w:vMerge/>
            <w:tcBorders/>
          </w:tcPr>
          <w:p/>
        </w:tc>
        <w:tc>
          <w:tcPr>
            <w:tcW w:type="dxa" w:w="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58" w:right="0" w:firstLine="0"/>
              <w:jc w:val="left"/>
            </w:pPr>
            <w:r>
              <w:rPr>
                <w:rFonts w:ascii="Caladea" w:hAnsi="Caladea" w:eastAsia="Caladea"/>
                <w:b w:val="0"/>
                <w:i w:val="0"/>
                <w:color w:val="000000"/>
                <w:sz w:val="24"/>
              </w:rPr>
              <w:t>C++. HTML, CSS</w:t>
            </w:r>
          </w:p>
        </w:tc>
      </w:tr>
      <w:tr>
        <w:trPr>
          <w:trHeight w:hRule="exact" w:val="120"/>
        </w:trPr>
        <w:tc>
          <w:tcPr>
            <w:tcW w:type="dxa" w:w="6804"/>
            <w:gridSpan w:val="4"/>
            <w:vMerge/>
            <w:tcBorders/>
          </w:tcPr>
          <w:p/>
        </w:tc>
        <w:tc>
          <w:tcPr>
            <w:tcW w:type="dxa" w:w="1701"/>
            <w:vMerge/>
            <w:tcBorders/>
          </w:tcPr>
          <w:p/>
        </w:tc>
        <w:tc>
          <w:tcPr>
            <w:tcW w:type="dxa" w:w="5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58" w:right="0" w:firstLine="0"/>
              <w:jc w:val="left"/>
            </w:pPr>
            <w:r>
              <w:rPr>
                <w:rFonts w:ascii="Caladea" w:hAnsi="Caladea" w:eastAsia="Caladea"/>
                <w:b w:val="0"/>
                <w:i w:val="0"/>
                <w:color w:val="000000"/>
                <w:sz w:val="24"/>
              </w:rPr>
              <w:t>Graphics Designing(Marketing</w:t>
            </w:r>
          </w:p>
        </w:tc>
      </w:tr>
      <w:tr>
        <w:trPr>
          <w:trHeight w:hRule="exact" w:val="280"/>
        </w:trPr>
        <w:tc>
          <w:tcPr>
            <w:tcW w:type="dxa" w:w="664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174" w:right="0" w:firstLine="0"/>
              <w:jc w:val="left"/>
            </w:pPr>
            <w:r>
              <w:rPr>
                <w:rFonts w:ascii="Caladea" w:hAnsi="Caladea" w:eastAsia="Caladea"/>
                <w:b/>
                <w:i w:val="0"/>
                <w:color w:val="000000"/>
                <w:sz w:val="24"/>
              </w:rPr>
              <w:t>D Y Patil International University, Akurdi, Pune</w:t>
            </w:r>
          </w:p>
        </w:tc>
        <w:tc>
          <w:tcPr>
            <w:tcW w:type="dxa" w:w="1701"/>
            <w:vMerge/>
            <w:tcBorders/>
          </w:tcPr>
          <w:p/>
        </w:tc>
        <w:tc>
          <w:tcPr>
            <w:tcW w:type="dxa" w:w="1701"/>
            <w:vMerge/>
            <w:tcBorders/>
          </w:tcPr>
          <w:p/>
        </w:tc>
        <w:tc>
          <w:tcPr>
            <w:tcW w:type="dxa" w:w="1701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664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122" w:right="0" w:firstLine="0"/>
              <w:jc w:val="left"/>
            </w:pPr>
            <w:r>
              <w:rPr>
                <w:rFonts w:ascii="Caladea" w:hAnsi="Caladea" w:eastAsia="Caladea"/>
                <w:b w:val="0"/>
                <w:i w:val="0"/>
                <w:color w:val="000000"/>
                <w:sz w:val="24"/>
              </w:rPr>
              <w:t>(Feb 2020 - June 2023)</w:t>
            </w:r>
          </w:p>
        </w:tc>
        <w:tc>
          <w:tcPr>
            <w:tcW w:type="dxa" w:w="1701"/>
            <w:vMerge/>
            <w:tcBorders/>
          </w:tcPr>
          <w:p/>
        </w:tc>
        <w:tc>
          <w:tcPr>
            <w:tcW w:type="dxa" w:w="41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600" w:right="0" w:firstLine="0"/>
              <w:jc w:val="left"/>
            </w:pPr>
            <w:r>
              <w:rPr>
                <w:rFonts w:ascii="Caladea" w:hAnsi="Caladea" w:eastAsia="Caladea"/>
                <w:b w:val="0"/>
                <w:i w:val="0"/>
                <w:color w:val="000000"/>
                <w:sz w:val="24"/>
              </w:rPr>
              <w:t xml:space="preserve"> Content, App Designs)</w:t>
            </w:r>
          </w:p>
        </w:tc>
      </w:tr>
      <w:tr>
        <w:trPr>
          <w:trHeight w:hRule="exact" w:val="320"/>
        </w:trPr>
        <w:tc>
          <w:tcPr>
            <w:tcW w:type="dxa" w:w="664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174" w:right="0" w:firstLine="0"/>
              <w:jc w:val="left"/>
            </w:pPr>
            <w:r>
              <w:rPr>
                <w:rFonts w:ascii="Caladea" w:hAnsi="Caladea" w:eastAsia="Caladea"/>
                <w:b/>
                <w:i w:val="0"/>
                <w:color w:val="000000"/>
                <w:sz w:val="24"/>
              </w:rPr>
              <w:t xml:space="preserve">B.TECH </w:t>
            </w:r>
            <w:r>
              <w:rPr>
                <w:rFonts w:ascii="Caladea" w:hAnsi="Caladea" w:eastAsia="Caladea"/>
                <w:b w:val="0"/>
                <w:i w:val="0"/>
                <w:color w:val="000000"/>
                <w:sz w:val="24"/>
              </w:rPr>
              <w:t>- Computer Science and engineering</w:t>
            </w:r>
          </w:p>
        </w:tc>
        <w:tc>
          <w:tcPr>
            <w:tcW w:type="dxa" w:w="1701"/>
            <w:vMerge/>
            <w:tcBorders/>
          </w:tcPr>
          <w:p/>
        </w:tc>
        <w:tc>
          <w:tcPr>
            <w:tcW w:type="dxa" w:w="5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58" w:right="0" w:firstLine="0"/>
              <w:jc w:val="left"/>
            </w:pPr>
            <w:r>
              <w:rPr>
                <w:rFonts w:ascii="Caladea" w:hAnsi="Caladea" w:eastAsia="Caladea"/>
                <w:b w:val="0"/>
                <w:i w:val="0"/>
                <w:color w:val="000000"/>
                <w:sz w:val="24"/>
              </w:rPr>
              <w:t xml:space="preserve">Artificial Intelligence </w:t>
            </w:r>
          </w:p>
        </w:tc>
      </w:tr>
      <w:tr>
        <w:trPr>
          <w:trHeight w:hRule="exact" w:val="360"/>
        </w:trPr>
        <w:tc>
          <w:tcPr>
            <w:tcW w:type="dxa" w:w="664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122" w:right="0" w:firstLine="0"/>
              <w:jc w:val="left"/>
            </w:pPr>
            <w:r>
              <w:rPr>
                <w:rFonts w:ascii="Caladea" w:hAnsi="Caladea" w:eastAsia="Caladea"/>
                <w:b w:val="0"/>
                <w:i w:val="0"/>
                <w:color w:val="000000"/>
                <w:sz w:val="24"/>
              </w:rPr>
              <w:t xml:space="preserve">GPA : 8.1/10 (as per 5th semester) </w:t>
            </w:r>
          </w:p>
        </w:tc>
        <w:tc>
          <w:tcPr>
            <w:tcW w:type="dxa" w:w="1701"/>
            <w:vMerge/>
            <w:tcBorders/>
          </w:tcPr>
          <w:p/>
        </w:tc>
        <w:tc>
          <w:tcPr>
            <w:tcW w:type="dxa" w:w="1701"/>
            <w:vMerge/>
            <w:tcBorders/>
          </w:tcPr>
          <w:p/>
        </w:tc>
        <w:tc>
          <w:tcPr>
            <w:tcW w:type="dxa" w:w="1701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664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174" w:right="0" w:firstLine="0"/>
              <w:jc w:val="left"/>
            </w:pPr>
            <w:r>
              <w:rPr>
                <w:rFonts w:ascii="Caladea" w:hAnsi="Caladea" w:eastAsia="Caladea"/>
                <w:b/>
                <w:i w:val="0"/>
                <w:color w:val="000000"/>
                <w:sz w:val="24"/>
              </w:rPr>
              <w:t xml:space="preserve">Government Polytechnic Pune </w:t>
            </w:r>
          </w:p>
        </w:tc>
        <w:tc>
          <w:tcPr>
            <w:tcW w:type="dxa" w:w="1701"/>
            <w:vMerge/>
            <w:tcBorders/>
          </w:tcPr>
          <w:p/>
        </w:tc>
        <w:tc>
          <w:tcPr>
            <w:tcW w:type="dxa" w:w="41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230" w:right="0" w:firstLine="0"/>
              <w:jc w:val="left"/>
            </w:pPr>
            <w:r>
              <w:rPr>
                <w:rFonts w:ascii="Caladea" w:hAnsi="Caladea" w:eastAsia="Caladea"/>
                <w:b/>
                <w:i w:val="0"/>
                <w:color w:val="FF5757"/>
                <w:sz w:val="24"/>
              </w:rPr>
              <w:t>WORK EXPERIENCE</w:t>
            </w:r>
          </w:p>
        </w:tc>
      </w:tr>
      <w:tr>
        <w:trPr>
          <w:trHeight w:hRule="exact" w:val="280"/>
        </w:trPr>
        <w:tc>
          <w:tcPr>
            <w:tcW w:type="dxa" w:w="664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22" w:right="0" w:firstLine="0"/>
              <w:jc w:val="left"/>
            </w:pPr>
            <w:r>
              <w:rPr>
                <w:rFonts w:ascii="Caladea" w:hAnsi="Caladea" w:eastAsia="Caladea"/>
                <w:b w:val="0"/>
                <w:i w:val="0"/>
                <w:color w:val="000000"/>
                <w:sz w:val="24"/>
              </w:rPr>
              <w:t>2020</w:t>
            </w:r>
          </w:p>
        </w:tc>
        <w:tc>
          <w:tcPr>
            <w:tcW w:type="dxa" w:w="1701"/>
            <w:vMerge/>
            <w:tcBorders/>
          </w:tcPr>
          <w:p/>
        </w:tc>
        <w:tc>
          <w:tcPr>
            <w:tcW w:type="dxa" w:w="41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2" w:after="0"/>
              <w:ind w:left="230" w:right="0" w:firstLine="0"/>
              <w:jc w:val="left"/>
            </w:pPr>
            <w:r>
              <w:rPr>
                <w:rFonts w:ascii="Caladea" w:hAnsi="Caladea" w:eastAsia="Caladea"/>
                <w:b/>
                <w:i w:val="0"/>
                <w:color w:val="000000"/>
                <w:sz w:val="24"/>
              </w:rPr>
              <w:t>Xciteducation</w:t>
            </w:r>
          </w:p>
        </w:tc>
      </w:tr>
      <w:tr>
        <w:trPr>
          <w:trHeight w:hRule="exact" w:val="238"/>
        </w:trPr>
        <w:tc>
          <w:tcPr>
            <w:tcW w:type="dxa" w:w="664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22" w:right="0" w:firstLine="0"/>
              <w:jc w:val="left"/>
            </w:pPr>
            <w:r>
              <w:rPr>
                <w:rFonts w:ascii="Caladea" w:hAnsi="Caladea" w:eastAsia="Caladea"/>
                <w:b/>
                <w:i w:val="0"/>
                <w:color w:val="000000"/>
                <w:sz w:val="24"/>
              </w:rPr>
              <w:t xml:space="preserve">Diploma </w:t>
            </w:r>
            <w:r>
              <w:rPr>
                <w:rFonts w:ascii="Caladea" w:hAnsi="Caladea" w:eastAsia="Caladea"/>
                <w:b w:val="0"/>
                <w:i w:val="0"/>
                <w:color w:val="000000"/>
                <w:sz w:val="24"/>
              </w:rPr>
              <w:t>- Computer Science</w:t>
            </w:r>
          </w:p>
        </w:tc>
        <w:tc>
          <w:tcPr>
            <w:tcW w:type="dxa" w:w="1701"/>
            <w:vMerge/>
            <w:tcBorders/>
          </w:tcPr>
          <w:p/>
        </w:tc>
        <w:tc>
          <w:tcPr>
            <w:tcW w:type="dxa" w:w="3402"/>
            <w:gridSpan w:val="2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6804"/>
            <w:gridSpan w:val="4"/>
            <w:vMerge/>
            <w:tcBorders/>
          </w:tcPr>
          <w:p/>
        </w:tc>
        <w:tc>
          <w:tcPr>
            <w:tcW w:type="dxa" w:w="1701"/>
            <w:vMerge/>
            <w:tcBorders/>
          </w:tcPr>
          <w:p/>
        </w:tc>
        <w:tc>
          <w:tcPr>
            <w:tcW w:type="dxa" w:w="41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30" w:right="0" w:firstLine="0"/>
              <w:jc w:val="left"/>
            </w:pPr>
            <w:r>
              <w:rPr>
                <w:rFonts w:ascii="Caladea" w:hAnsi="Caladea" w:eastAsia="Caladea"/>
                <w:b w:val="0"/>
                <w:i w:val="0"/>
                <w:color w:val="000000"/>
                <w:sz w:val="24"/>
              </w:rPr>
              <w:t>Artificial Neural Network (Ongoing)</w:t>
            </w:r>
          </w:p>
        </w:tc>
      </w:tr>
      <w:tr>
        <w:trPr>
          <w:trHeight w:hRule="exact" w:val="360"/>
        </w:trPr>
        <w:tc>
          <w:tcPr>
            <w:tcW w:type="dxa" w:w="664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22" w:right="0" w:firstLine="0"/>
              <w:jc w:val="left"/>
            </w:pPr>
            <w:r>
              <w:rPr>
                <w:rFonts w:ascii="Caladea" w:hAnsi="Caladea" w:eastAsia="Caladea"/>
                <w:b w:val="0"/>
                <w:i w:val="0"/>
                <w:color w:val="000000"/>
                <w:sz w:val="24"/>
              </w:rPr>
              <w:t>Percentage : 79%</w:t>
            </w:r>
          </w:p>
        </w:tc>
        <w:tc>
          <w:tcPr>
            <w:tcW w:type="dxa" w:w="1701"/>
            <w:vMerge/>
            <w:tcBorders/>
          </w:tcPr>
          <w:p/>
        </w:tc>
        <w:tc>
          <w:tcPr>
            <w:tcW w:type="dxa" w:w="3402"/>
            <w:gridSpan w:val="2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664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122" w:right="0" w:firstLine="0"/>
              <w:jc w:val="left"/>
            </w:pPr>
            <w:r>
              <w:rPr>
                <w:rFonts w:ascii="Caladea" w:hAnsi="Caladea" w:eastAsia="Caladea"/>
                <w:b/>
                <w:i w:val="0"/>
                <w:color w:val="000000"/>
                <w:sz w:val="24"/>
              </w:rPr>
              <w:t>Prerana Madhyamik Vidyalaya</w:t>
            </w:r>
          </w:p>
        </w:tc>
        <w:tc>
          <w:tcPr>
            <w:tcW w:type="dxa" w:w="1701"/>
            <w:vMerge/>
            <w:tcBorders/>
          </w:tcPr>
          <w:p/>
        </w:tc>
        <w:tc>
          <w:tcPr>
            <w:tcW w:type="dxa" w:w="41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230" w:right="0" w:firstLine="0"/>
              <w:jc w:val="left"/>
            </w:pPr>
            <w:r>
              <w:rPr>
                <w:rFonts w:ascii="Caladea" w:hAnsi="Caladea" w:eastAsia="Caladea"/>
                <w:b/>
                <w:i w:val="0"/>
                <w:color w:val="000000"/>
                <w:sz w:val="24"/>
              </w:rPr>
              <w:t>Universal Innovators(</w:t>
            </w:r>
            <w:r>
              <w:rPr>
                <w:rFonts w:ascii="Caladea" w:hAnsi="Caladea" w:eastAsia="Caladea"/>
                <w:b/>
                <w:i w:val="0"/>
                <w:color w:val="5270FF"/>
                <w:sz w:val="24"/>
                <w:u w:val="single"/>
              </w:rPr>
              <w:hyperlink r:id="rId19" w:history="1">
                <w:r>
                  <w:rPr>
                    <w:rStyle w:val="Hyperlink"/>
                  </w:rPr>
                  <w:t>t.ly/r-1I</w:t>
                </w:r>
              </w:hyperlink>
            </w:r>
            <w:r>
              <w:rPr>
                <w:rFonts w:ascii="Caladea" w:hAnsi="Caladea" w:eastAsia="Caladea"/>
                <w:b w:val="0"/>
                <w:i w:val="0"/>
                <w:color w:val="000000"/>
                <w:sz w:val="24"/>
                <w:u w:val="single"/>
              </w:rPr>
              <w:t>)</w:t>
            </w:r>
          </w:p>
        </w:tc>
      </w:tr>
      <w:tr>
        <w:trPr>
          <w:trHeight w:hRule="exact" w:val="180"/>
        </w:trPr>
        <w:tc>
          <w:tcPr>
            <w:tcW w:type="dxa" w:w="6804"/>
            <w:gridSpan w:val="4"/>
            <w:vMerge/>
            <w:tcBorders/>
          </w:tcPr>
          <w:p/>
        </w:tc>
        <w:tc>
          <w:tcPr>
            <w:tcW w:type="dxa" w:w="1701"/>
            <w:vMerge/>
            <w:tcBorders/>
          </w:tcPr>
          <w:p/>
        </w:tc>
        <w:tc>
          <w:tcPr>
            <w:tcW w:type="dxa" w:w="41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230" w:right="0" w:firstLine="0"/>
              <w:jc w:val="left"/>
            </w:pPr>
            <w:r>
              <w:rPr>
                <w:rFonts w:ascii="Caladea" w:hAnsi="Caladea" w:eastAsia="Caladea"/>
                <w:b w:val="0"/>
                <w:i w:val="0"/>
                <w:color w:val="000000"/>
                <w:sz w:val="24"/>
              </w:rPr>
              <w:t>Digital Marketing (2 mo</w:t>
            </w:r>
            <w:r>
              <w:rPr>
                <w:rFonts w:ascii="Caladea" w:hAnsi="Caladea" w:eastAsia="Caladea"/>
                <w:b w:val="0"/>
                <w:i w:val="0"/>
                <w:color w:val="000000"/>
                <w:sz w:val="24"/>
              </w:rPr>
              <w:hyperlink r:id="rId19" w:history="1">
                <w:r>
                  <w:rPr>
                    <w:rStyle w:val="Hyperlink"/>
                  </w:rPr>
                  <w:t>nths)</w:t>
                </w:r>
              </w:hyperlink>
            </w:r>
          </w:p>
        </w:tc>
      </w:tr>
      <w:tr>
        <w:trPr>
          <w:trHeight w:hRule="exact" w:val="300"/>
        </w:trPr>
        <w:tc>
          <w:tcPr>
            <w:tcW w:type="dxa" w:w="664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22" w:right="0" w:firstLine="0"/>
              <w:jc w:val="left"/>
            </w:pPr>
            <w:r>
              <w:rPr>
                <w:rFonts w:ascii="Caladea" w:hAnsi="Caladea" w:eastAsia="Caladea"/>
                <w:b/>
                <w:i w:val="0"/>
                <w:color w:val="000000"/>
                <w:sz w:val="24"/>
              </w:rPr>
              <w:t>SSC(</w:t>
            </w:r>
            <w:r>
              <w:rPr>
                <w:rFonts w:ascii="Caladea" w:hAnsi="Caladea" w:eastAsia="Caladea"/>
                <w:b w:val="0"/>
                <w:i w:val="0"/>
                <w:color w:val="000000"/>
                <w:sz w:val="24"/>
              </w:rPr>
              <w:t xml:space="preserve">state Board) </w:t>
            </w:r>
          </w:p>
        </w:tc>
        <w:tc>
          <w:tcPr>
            <w:tcW w:type="dxa" w:w="1701"/>
            <w:vMerge/>
            <w:tcBorders/>
          </w:tcPr>
          <w:p/>
        </w:tc>
        <w:tc>
          <w:tcPr>
            <w:tcW w:type="dxa" w:w="3402"/>
            <w:gridSpan w:val="2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664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22" w:right="0" w:firstLine="0"/>
              <w:jc w:val="left"/>
            </w:pPr>
            <w:r>
              <w:rPr>
                <w:rFonts w:ascii="Caladea" w:hAnsi="Caladea" w:eastAsia="Caladea"/>
                <w:b w:val="0"/>
                <w:i w:val="0"/>
                <w:color w:val="000000"/>
                <w:sz w:val="24"/>
              </w:rPr>
              <w:t>percentage - 87%</w:t>
            </w:r>
          </w:p>
        </w:tc>
        <w:tc>
          <w:tcPr>
            <w:tcW w:type="dxa" w:w="1701"/>
            <w:vMerge/>
            <w:tcBorders/>
          </w:tcPr>
          <w:p/>
        </w:tc>
        <w:tc>
          <w:tcPr>
            <w:tcW w:type="dxa" w:w="41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230" w:right="0" w:firstLine="0"/>
              <w:jc w:val="left"/>
            </w:pPr>
            <w:r>
              <w:rPr>
                <w:rFonts w:ascii="Caladea" w:hAnsi="Caladea" w:eastAsia="Caladea"/>
                <w:b/>
                <w:i w:val="0"/>
                <w:color w:val="000000"/>
                <w:sz w:val="24"/>
              </w:rPr>
              <w:t>National Engineering Olympiad</w:t>
            </w:r>
          </w:p>
        </w:tc>
      </w:tr>
      <w:tr>
        <w:trPr>
          <w:trHeight w:hRule="exact" w:val="260"/>
        </w:trPr>
        <w:tc>
          <w:tcPr>
            <w:tcW w:type="dxa" w:w="664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6" w:after="0"/>
              <w:ind w:left="178" w:right="0" w:firstLine="0"/>
              <w:jc w:val="left"/>
            </w:pPr>
            <w:r>
              <w:rPr>
                <w:rFonts w:ascii="Caladea" w:hAnsi="Caladea" w:eastAsia="Caladea"/>
                <w:b/>
                <w:i w:val="0"/>
                <w:color w:val="FF5757"/>
                <w:sz w:val="24"/>
              </w:rPr>
              <w:t>PROJECTS</w:t>
            </w:r>
          </w:p>
        </w:tc>
        <w:tc>
          <w:tcPr>
            <w:tcW w:type="dxa" w:w="1701"/>
            <w:vMerge/>
            <w:tcBorders/>
          </w:tcPr>
          <w:p/>
        </w:tc>
        <w:tc>
          <w:tcPr>
            <w:tcW w:type="dxa" w:w="41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30" w:right="0" w:firstLine="0"/>
              <w:jc w:val="left"/>
            </w:pPr>
            <w:r>
              <w:rPr>
                <w:rFonts w:ascii="Caladea" w:hAnsi="Caladea" w:eastAsia="Caladea"/>
                <w:b/>
                <w:i w:val="0"/>
                <w:color w:val="000000"/>
                <w:sz w:val="24"/>
              </w:rPr>
              <w:t xml:space="preserve"> (</w:t>
            </w:r>
            <w:r>
              <w:rPr>
                <w:rFonts w:ascii="Caladea" w:hAnsi="Caladea" w:eastAsia="Caladea"/>
                <w:b/>
                <w:i w:val="0"/>
                <w:color w:val="5270FF"/>
                <w:sz w:val="24"/>
                <w:u w:val="single"/>
              </w:rPr>
              <w:hyperlink r:id="rId20" w:history="1">
                <w:r>
                  <w:rPr>
                    <w:rStyle w:val="Hyperlink"/>
                  </w:rPr>
                  <w:t>t.ly/Or57</w:t>
                </w:r>
              </w:hyperlink>
            </w:r>
            <w:r>
              <w:rPr>
                <w:rFonts w:ascii="Caladea" w:hAnsi="Caladea" w:eastAsia="Caladea"/>
                <w:b/>
                <w:i w:val="0"/>
                <w:color w:val="000000"/>
                <w:sz w:val="24"/>
                <w:u w:val="single"/>
              </w:rPr>
              <w:t>)</w:t>
            </w:r>
          </w:p>
        </w:tc>
      </w:tr>
      <w:tr>
        <w:trPr>
          <w:trHeight w:hRule="exact" w:val="330"/>
        </w:trPr>
        <w:tc>
          <w:tcPr>
            <w:tcW w:type="dxa" w:w="6804"/>
            <w:gridSpan w:val="4"/>
            <w:vMerge/>
            <w:tcBorders/>
          </w:tcPr>
          <w:p/>
        </w:tc>
        <w:tc>
          <w:tcPr>
            <w:tcW w:type="dxa" w:w="1701"/>
            <w:vMerge/>
            <w:tcBorders/>
          </w:tcPr>
          <w:p/>
        </w:tc>
        <w:tc>
          <w:tcPr>
            <w:tcW w:type="dxa" w:w="41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30" w:right="0" w:firstLine="0"/>
              <w:jc w:val="left"/>
            </w:pPr>
            <w:r>
              <w:rPr>
                <w:rFonts w:ascii="Caladea" w:hAnsi="Caladea" w:eastAsia="Caladea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Caladea" w:hAnsi="Caladea" w:eastAsia="Caladea"/>
                <w:b w:val="0"/>
                <w:i w:val="0"/>
                <w:color w:val="000000"/>
                <w:sz w:val="24"/>
              </w:rPr>
              <w:hyperlink r:id="rId20" w:history="1">
                <w:r>
                  <w:rPr>
                    <w:rStyle w:val="Hyperlink"/>
                  </w:rPr>
                  <w:t>ampus Am</w:t>
                </w:r>
              </w:hyperlink>
            </w:r>
            <w:r>
              <w:rPr>
                <w:rFonts w:ascii="Caladea" w:hAnsi="Caladea" w:eastAsia="Caladea"/>
                <w:b w:val="0"/>
                <w:i w:val="0"/>
                <w:color w:val="000000"/>
                <w:sz w:val="24"/>
              </w:rPr>
              <w:t>bassador (1 month)</w:t>
            </w:r>
          </w:p>
        </w:tc>
      </w:tr>
    </w:tbl>
    <w:p>
      <w:pPr>
        <w:autoSpaceDN w:val="0"/>
        <w:autoSpaceDE w:val="0"/>
        <w:widowControl/>
        <w:spacing w:line="240" w:lineRule="auto" w:before="116" w:after="6"/>
        <w:ind w:left="298" w:right="0" w:firstLine="0"/>
        <w:jc w:val="left"/>
      </w:pPr>
      <w:r>
        <w:rPr>
          <w:rFonts w:ascii="Caladea" w:hAnsi="Caladea" w:eastAsia="Caladea"/>
          <w:b/>
          <w:i w:val="0"/>
          <w:color w:val="000000"/>
          <w:sz w:val="24"/>
        </w:rPr>
        <w:t>Food Management App - Ongoing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.0" w:type="dxa"/>
      </w:tblPr>
      <w:tblGrid>
        <w:gridCol w:w="3970"/>
        <w:gridCol w:w="3970"/>
        <w:gridCol w:w="3970"/>
      </w:tblGrid>
      <w:tr>
        <w:trPr>
          <w:trHeight w:hRule="exact" w:val="338"/>
        </w:trPr>
        <w:tc>
          <w:tcPr>
            <w:tcW w:type="dxa" w:w="7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158" w:right="0" w:firstLine="0"/>
              <w:jc w:val="left"/>
            </w:pPr>
            <w:r>
              <w:rPr>
                <w:rFonts w:ascii="Caladea" w:hAnsi="Caladea" w:eastAsia="Caladea"/>
                <w:b w:val="0"/>
                <w:i w:val="0"/>
                <w:color w:val="000000"/>
                <w:sz w:val="24"/>
              </w:rPr>
              <w:t>- The high standard of living has resulted in the wastage of food</w:t>
            </w:r>
          </w:p>
        </w:tc>
        <w:tc>
          <w:tcPr>
            <w:tcW w:type="dxa" w:w="3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32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8" w:right="0" w:firstLine="0"/>
              <w:jc w:val="left"/>
            </w:pPr>
            <w:r>
              <w:rPr>
                <w:rFonts w:ascii="Caladea" w:hAnsi="Caladea" w:eastAsia="Caladea"/>
                <w:b/>
                <w:i w:val="0"/>
                <w:color w:val="FF5757"/>
                <w:sz w:val="24"/>
              </w:rPr>
              <w:t xml:space="preserve"> CERTIFICATIONS</w:t>
            </w:r>
          </w:p>
        </w:tc>
      </w:tr>
      <w:tr>
        <w:trPr>
          <w:trHeight w:hRule="exact" w:val="334"/>
        </w:trPr>
        <w:tc>
          <w:tcPr>
            <w:tcW w:type="dxa" w:w="7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58" w:right="0" w:firstLine="0"/>
              <w:jc w:val="left"/>
            </w:pPr>
            <w:r>
              <w:rPr>
                <w:rFonts w:ascii="Caladea" w:hAnsi="Caladea" w:eastAsia="Caladea"/>
                <w:b w:val="0"/>
                <w:i w:val="0"/>
                <w:color w:val="000000"/>
                <w:sz w:val="24"/>
              </w:rPr>
              <w:t>clothes etc. So, as a solution I am trying to develop a platform</w:t>
            </w:r>
          </w:p>
        </w:tc>
        <w:tc>
          <w:tcPr>
            <w:tcW w:type="dxa" w:w="3970"/>
            <w:vMerge/>
            <w:tcBorders/>
          </w:tcPr>
          <w:p/>
        </w:tc>
        <w:tc>
          <w:tcPr>
            <w:tcW w:type="dxa" w:w="41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62" w:right="0" w:firstLine="0"/>
              <w:jc w:val="left"/>
            </w:pPr>
            <w:r>
              <w:rPr>
                <w:rFonts w:ascii="Caladea" w:hAnsi="Caladea" w:eastAsia="Caladea"/>
                <w:b/>
                <w:i w:val="0"/>
                <w:color w:val="000000"/>
                <w:sz w:val="24"/>
              </w:rPr>
              <w:t>Jagriti Digital Yatra (</w:t>
            </w:r>
            <w:r>
              <w:rPr>
                <w:rFonts w:ascii="Caladea" w:hAnsi="Caladea" w:eastAsia="Caladea"/>
                <w:b/>
                <w:i w:val="0"/>
                <w:color w:val="5270FF"/>
                <w:sz w:val="24"/>
                <w:u w:val="single"/>
              </w:rPr>
              <w:hyperlink r:id="rId22" w:history="1">
                <w:r>
                  <w:rPr>
                    <w:rStyle w:val="Hyperlink"/>
                  </w:rPr>
                  <w:t>t.ly/OG4g</w:t>
                </w:r>
              </w:hyperlink>
            </w:r>
            <w:r>
              <w:rPr>
                <w:rFonts w:ascii="Caladea" w:hAnsi="Caladea" w:eastAsia="Caladea"/>
                <w:b/>
                <w:i w:val="0"/>
                <w:color w:val="000000"/>
                <w:sz w:val="24"/>
              </w:rPr>
              <w:t>)</w:t>
            </w:r>
          </w:p>
        </w:tc>
      </w:tr>
      <w:tr>
        <w:trPr>
          <w:trHeight w:hRule="exact" w:val="100"/>
        </w:trPr>
        <w:tc>
          <w:tcPr>
            <w:tcW w:type="dxa" w:w="7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58" w:right="0" w:firstLine="0"/>
              <w:jc w:val="left"/>
            </w:pPr>
            <w:r>
              <w:rPr>
                <w:rFonts w:ascii="Caladea" w:hAnsi="Caladea" w:eastAsia="Caladea"/>
                <w:b w:val="0"/>
                <w:i w:val="0"/>
                <w:color w:val="000000"/>
                <w:sz w:val="24"/>
              </w:rPr>
              <w:t>where poor and needy people can get the food. “Give what you</w:t>
            </w:r>
          </w:p>
        </w:tc>
        <w:tc>
          <w:tcPr>
            <w:tcW w:type="dxa" w:w="3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70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970"/>
            <w:vMerge/>
            <w:tcBorders/>
          </w:tcPr>
          <w:p/>
        </w:tc>
        <w:tc>
          <w:tcPr>
            <w:tcW w:type="dxa" w:w="3970"/>
            <w:vMerge/>
            <w:tcBorders/>
          </w:tcPr>
          <w:p/>
        </w:tc>
        <w:tc>
          <w:tcPr>
            <w:tcW w:type="dxa" w:w="41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78" w:right="0" w:firstLine="0"/>
              <w:jc w:val="left"/>
            </w:pPr>
            <w:r>
              <w:rPr>
                <w:rFonts w:ascii="Caladea" w:hAnsi="Caladea" w:eastAsia="Caladea"/>
                <w:b w:val="0"/>
                <w:i w:val="0"/>
                <w:color w:val="000000"/>
                <w:sz w:val="24"/>
              </w:rPr>
              <w:t xml:space="preserve"> - A journey to entrepreneurship</w:t>
            </w:r>
          </w:p>
        </w:tc>
      </w:tr>
      <w:tr>
        <w:trPr>
          <w:trHeight w:hRule="exact" w:val="246"/>
        </w:trPr>
        <w:tc>
          <w:tcPr>
            <w:tcW w:type="dxa" w:w="7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158" w:right="0" w:firstLine="0"/>
              <w:jc w:val="left"/>
            </w:pPr>
            <w:r>
              <w:rPr>
                <w:rFonts w:ascii="Caladea" w:hAnsi="Caladea" w:eastAsia="Caladea"/>
                <w:b w:val="0"/>
                <w:i w:val="0"/>
                <w:color w:val="000000"/>
                <w:sz w:val="24"/>
              </w:rPr>
              <w:t>have more, Take what you need” as tagline says, who has more</w:t>
            </w:r>
          </w:p>
        </w:tc>
        <w:tc>
          <w:tcPr>
            <w:tcW w:type="dxa" w:w="3970"/>
            <w:vMerge/>
            <w:tcBorders/>
          </w:tcPr>
          <w:p/>
        </w:tc>
        <w:tc>
          <w:tcPr>
            <w:tcW w:type="dxa" w:w="3970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3970"/>
            <w:vMerge/>
            <w:tcBorders/>
          </w:tcPr>
          <w:p/>
        </w:tc>
        <w:tc>
          <w:tcPr>
            <w:tcW w:type="dxa" w:w="3970"/>
            <w:vMerge/>
            <w:tcBorders/>
          </w:tcPr>
          <w:p/>
        </w:tc>
        <w:tc>
          <w:tcPr>
            <w:tcW w:type="dxa" w:w="41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2" w:val="left"/>
              </w:tabs>
              <w:autoSpaceDE w:val="0"/>
              <w:widowControl/>
              <w:spacing w:line="245" w:lineRule="auto" w:before="96" w:after="0"/>
              <w:ind w:left="124" w:right="144" w:firstLine="0"/>
              <w:jc w:val="left"/>
            </w:pPr>
            <w:r>
              <w:rPr>
                <w:rFonts w:ascii="Caladea" w:hAnsi="Caladea" w:eastAsia="Caladea"/>
                <w:b/>
                <w:i w:val="0"/>
                <w:color w:val="000000"/>
                <w:sz w:val="24"/>
              </w:rPr>
              <w:t>Artifici</w:t>
            </w:r>
            <w:r>
              <w:rPr>
                <w:rFonts w:ascii="Caladea" w:hAnsi="Caladea" w:eastAsia="Caladea"/>
                <w:b/>
                <w:i w:val="0"/>
                <w:color w:val="000000"/>
                <w:sz w:val="24"/>
              </w:rPr>
              <w:hyperlink r:id="rId24" w:history="1">
                <w:r>
                  <w:rPr>
                    <w:rStyle w:val="Hyperlink"/>
                  </w:rPr>
                  <w:t>al Intellig</w:t>
                </w:r>
              </w:hyperlink>
            </w:r>
            <w:r>
              <w:rPr>
                <w:rFonts w:ascii="Caladea" w:hAnsi="Caladea" w:eastAsia="Caladea"/>
                <w:b/>
                <w:i w:val="0"/>
                <w:color w:val="000000"/>
                <w:sz w:val="24"/>
              </w:rPr>
              <w:t xml:space="preserve">ence on Microsoft </w:t>
            </w:r>
            <w:r>
              <w:rPr>
                <w:rFonts w:ascii="Caladea" w:hAnsi="Caladea" w:eastAsia="Caladea"/>
                <w:b/>
                <w:i w:val="0"/>
                <w:color w:val="000000"/>
                <w:sz w:val="24"/>
              </w:rPr>
              <w:t xml:space="preserve">Azure </w:t>
            </w:r>
            <w:r>
              <w:rPr>
                <w:rFonts w:ascii="Caladea" w:hAnsi="Caladea" w:eastAsia="Caladea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Caladea" w:hAnsi="Caladea" w:eastAsia="Caladea"/>
                <w:b w:val="0"/>
                <w:i w:val="0"/>
                <w:color w:val="5270FF"/>
                <w:sz w:val="24"/>
                <w:u w:val="single"/>
              </w:rPr>
              <w:hyperlink r:id="rId24" w:history="1">
                <w:r>
                  <w:rPr>
                    <w:rStyle w:val="Hyperlink"/>
                  </w:rPr>
                  <w:t>t.ly/WMzl</w:t>
                </w:r>
              </w:hyperlink>
            </w:r>
            <w:r>
              <w:rPr>
                <w:rFonts w:ascii="Caladea" w:hAnsi="Caladea" w:eastAsia="Caladea"/>
                <w:b w:val="0"/>
                <w:i w:val="0"/>
                <w:color w:val="000000"/>
                <w:sz w:val="24"/>
                <w:u w:val="single"/>
              </w:rPr>
              <w:t>)</w:t>
            </w:r>
            <w:r>
              <w:br/>
            </w:r>
            <w:r>
              <w:rPr>
                <w:rFonts w:ascii="Caladea" w:hAnsi="Caladea" w:eastAsia="Caladea"/>
                <w:b w:val="0"/>
                <w:i w:val="0"/>
                <w:color w:val="000000"/>
                <w:sz w:val="24"/>
              </w:rPr>
              <w:t xml:space="preserve"> Courser</w:t>
            </w:r>
            <w:r>
              <w:rPr>
                <w:u w:val="single" w:color="5270ff"/>
                <w:rFonts w:ascii="Caladea" w:hAnsi="Caladea" w:eastAsia="Caladea"/>
                <w:b w:val="0"/>
                <w:i w:val="0"/>
                <w:color w:val="000000"/>
                <w:sz w:val="24"/>
              </w:rPr>
              <w:hyperlink r:id="rId24" w:history="1">
                <w:r>
                  <w:rPr>
                    <w:rStyle w:val="Hyperlink"/>
                  </w:rPr>
                  <w:t>a, online</w:t>
                </w:r>
              </w:hyperlink>
            </w:r>
          </w:p>
        </w:tc>
      </w:tr>
      <w:tr>
        <w:trPr>
          <w:trHeight w:hRule="exact" w:val="362"/>
        </w:trPr>
        <w:tc>
          <w:tcPr>
            <w:tcW w:type="dxa" w:w="7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158" w:right="0" w:firstLine="0"/>
              <w:jc w:val="left"/>
            </w:pPr>
            <w:r>
              <w:rPr>
                <w:rFonts w:ascii="Caladea" w:hAnsi="Caladea" w:eastAsia="Caladea"/>
                <w:b w:val="0"/>
                <w:i w:val="0"/>
                <w:color w:val="000000"/>
                <w:sz w:val="24"/>
              </w:rPr>
              <w:t>food will just need to donate the food through the app.</w:t>
            </w:r>
          </w:p>
        </w:tc>
        <w:tc>
          <w:tcPr>
            <w:tcW w:type="dxa" w:w="3970"/>
            <w:vMerge/>
            <w:tcBorders/>
          </w:tcPr>
          <w:p/>
        </w:tc>
        <w:tc>
          <w:tcPr>
            <w:tcW w:type="dxa" w:w="3970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7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6" w:after="0"/>
              <w:ind w:left="158" w:right="0" w:firstLine="0"/>
              <w:jc w:val="left"/>
            </w:pPr>
            <w:r>
              <w:rPr>
                <w:rFonts w:ascii="Caladea" w:hAnsi="Caladea" w:eastAsia="Caladea"/>
                <w:b/>
                <w:i w:val="0"/>
                <w:color w:val="000000"/>
                <w:sz w:val="24"/>
              </w:rPr>
              <w:t>An IOT based Smart Dustbin and A waste Management System</w:t>
            </w:r>
          </w:p>
        </w:tc>
        <w:tc>
          <w:tcPr>
            <w:tcW w:type="dxa" w:w="3970"/>
            <w:vMerge/>
            <w:tcBorders/>
          </w:tcPr>
          <w:p/>
        </w:tc>
        <w:tc>
          <w:tcPr>
            <w:tcW w:type="dxa" w:w="3970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7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58" w:right="0" w:firstLine="0"/>
              <w:jc w:val="left"/>
            </w:pPr>
            <w:r>
              <w:rPr>
                <w:rFonts w:ascii="Caladea" w:hAnsi="Caladea" w:eastAsia="Caladea"/>
                <w:b w:val="0"/>
                <w:i w:val="0"/>
                <w:color w:val="000000"/>
                <w:sz w:val="24"/>
              </w:rPr>
              <w:t>(June 2021 - August 2021)</w:t>
            </w:r>
          </w:p>
        </w:tc>
        <w:tc>
          <w:tcPr>
            <w:tcW w:type="dxa" w:w="3970"/>
            <w:vMerge/>
            <w:tcBorders/>
          </w:tcPr>
          <w:p/>
        </w:tc>
        <w:tc>
          <w:tcPr>
            <w:tcW w:type="dxa" w:w="3970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3970"/>
            <w:vMerge/>
            <w:tcBorders/>
          </w:tcPr>
          <w:p/>
        </w:tc>
        <w:tc>
          <w:tcPr>
            <w:tcW w:type="dxa" w:w="3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1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78" w:right="864" w:hanging="16"/>
              <w:jc w:val="left"/>
            </w:pPr>
            <w:r>
              <w:rPr>
                <w:rFonts w:ascii="Caladea" w:hAnsi="Caladea" w:eastAsia="Caladea"/>
                <w:b/>
                <w:i w:val="0"/>
                <w:color w:val="000000"/>
                <w:sz w:val="24"/>
              </w:rPr>
              <w:t>Design thinking (</w:t>
            </w:r>
            <w:r>
              <w:rPr>
                <w:rFonts w:ascii="Caladea" w:hAnsi="Caladea" w:eastAsia="Caladea"/>
                <w:b/>
                <w:i w:val="0"/>
                <w:color w:val="5270FF"/>
                <w:sz w:val="24"/>
                <w:u w:val="single"/>
              </w:rPr>
              <w:hyperlink r:id="rId26" w:history="1">
                <w:r>
                  <w:rPr>
                    <w:rStyle w:val="Hyperlink"/>
                  </w:rPr>
                  <w:t>t.ly/PrqZ</w:t>
                </w:r>
              </w:hyperlink>
            </w:r>
            <w:r>
              <w:rPr>
                <w:rFonts w:ascii="Caladea" w:hAnsi="Caladea" w:eastAsia="Caladea"/>
                <w:b/>
                <w:i w:val="0"/>
                <w:color w:val="000000"/>
                <w:sz w:val="24"/>
                <w:u w:val="single"/>
              </w:rPr>
              <w:t xml:space="preserve">) </w:t>
            </w:r>
            <w:r>
              <w:rPr>
                <w:rFonts w:ascii="Caladea" w:hAnsi="Caladea" w:eastAsia="Caladea"/>
                <w:b w:val="0"/>
                <w:i w:val="0"/>
                <w:color w:val="000000"/>
                <w:sz w:val="24"/>
              </w:rPr>
              <w:t>Coursera, Online</w:t>
            </w:r>
          </w:p>
        </w:tc>
      </w:tr>
      <w:tr>
        <w:trPr>
          <w:trHeight w:hRule="exact" w:val="382"/>
        </w:trPr>
        <w:tc>
          <w:tcPr>
            <w:tcW w:type="dxa" w:w="7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58" w:right="0" w:firstLine="0"/>
              <w:jc w:val="left"/>
            </w:pPr>
            <w:r>
              <w:rPr>
                <w:rFonts w:ascii="Caladea" w:hAnsi="Caladea" w:eastAsia="Caladea"/>
                <w:b w:val="0"/>
                <w:i w:val="0"/>
                <w:color w:val="000000"/>
                <w:sz w:val="24"/>
              </w:rPr>
              <w:t>- Main idea is to enforce the effective management of waste. Our</w:t>
            </w:r>
          </w:p>
        </w:tc>
        <w:tc>
          <w:tcPr>
            <w:tcW w:type="dxa" w:w="3970"/>
            <w:vMerge/>
            <w:tcBorders/>
          </w:tcPr>
          <w:p/>
        </w:tc>
        <w:tc>
          <w:tcPr>
            <w:tcW w:type="dxa" w:w="3970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7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58" w:right="0" w:firstLine="0"/>
              <w:jc w:val="left"/>
            </w:pPr>
            <w:r>
              <w:rPr>
                <w:rFonts w:ascii="Caladea" w:hAnsi="Caladea" w:eastAsia="Caladea"/>
                <w:b w:val="0"/>
                <w:i w:val="0"/>
                <w:color w:val="000000"/>
                <w:sz w:val="24"/>
              </w:rPr>
              <w:t>system contains a smart dustbin which is touch-less and it will</w:t>
            </w:r>
          </w:p>
        </w:tc>
        <w:tc>
          <w:tcPr>
            <w:tcW w:type="dxa" w:w="3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70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3970"/>
            <w:vMerge/>
            <w:tcBorders/>
          </w:tcPr>
          <w:p/>
        </w:tc>
        <w:tc>
          <w:tcPr>
            <w:tcW w:type="dxa" w:w="3970"/>
            <w:vMerge/>
            <w:tcBorders/>
          </w:tcPr>
          <w:p/>
        </w:tc>
        <w:tc>
          <w:tcPr>
            <w:tcW w:type="dxa" w:w="41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162" w:right="0" w:firstLine="0"/>
              <w:jc w:val="left"/>
            </w:pPr>
            <w:r>
              <w:rPr>
                <w:rFonts w:ascii="Caladea" w:hAnsi="Caladea" w:eastAsia="Caladea"/>
                <w:b/>
                <w:i w:val="0"/>
                <w:color w:val="000000"/>
                <w:sz w:val="24"/>
              </w:rPr>
              <w:t>30 Days of Google Cloud</w:t>
            </w:r>
          </w:p>
        </w:tc>
      </w:tr>
      <w:tr>
        <w:trPr>
          <w:trHeight w:hRule="exact" w:val="308"/>
        </w:trPr>
        <w:tc>
          <w:tcPr>
            <w:tcW w:type="dxa" w:w="7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158" w:right="0" w:firstLine="0"/>
              <w:jc w:val="left"/>
            </w:pPr>
            <w:r>
              <w:rPr>
                <w:rFonts w:ascii="Caladea" w:hAnsi="Caladea" w:eastAsia="Caladea"/>
                <w:b w:val="0"/>
                <w:i w:val="0"/>
                <w:color w:val="000000"/>
                <w:sz w:val="24"/>
              </w:rPr>
              <w:t>notify the user when it reaches near to filling the bin. So it will</w:t>
            </w:r>
          </w:p>
        </w:tc>
        <w:tc>
          <w:tcPr>
            <w:tcW w:type="dxa" w:w="3970"/>
            <w:vMerge/>
            <w:tcBorders/>
          </w:tcPr>
          <w:p/>
        </w:tc>
        <w:tc>
          <w:tcPr>
            <w:tcW w:type="dxa" w:w="3970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7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158" w:right="0" w:firstLine="0"/>
              <w:jc w:val="left"/>
            </w:pPr>
            <w:r>
              <w:rPr>
                <w:rFonts w:ascii="Caladea" w:hAnsi="Caladea" w:eastAsia="Caladea"/>
                <w:b w:val="0"/>
                <w:i w:val="0"/>
                <w:color w:val="000000"/>
                <w:sz w:val="24"/>
              </w:rPr>
              <w:t>reduce the work of employees who cleans the bins manually they</w:t>
            </w:r>
          </w:p>
        </w:tc>
        <w:tc>
          <w:tcPr>
            <w:tcW w:type="dxa" w:w="3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1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72" w:right="0" w:firstLine="0"/>
              <w:jc w:val="left"/>
            </w:pPr>
            <w:r>
              <w:rPr>
                <w:rFonts w:ascii="Caladea" w:hAnsi="Caladea" w:eastAsia="Caladea"/>
                <w:b w:val="0"/>
                <w:i w:val="0"/>
                <w:color w:val="000000"/>
                <w:sz w:val="24"/>
              </w:rPr>
              <w:t xml:space="preserve"> (</w:t>
            </w:r>
            <w:r>
              <w:rPr>
                <w:rFonts w:ascii="Caladea" w:hAnsi="Caladea" w:eastAsia="Caladea"/>
                <w:b/>
                <w:i w:val="0"/>
                <w:color w:val="5270FF"/>
                <w:sz w:val="24"/>
                <w:u w:val="single"/>
              </w:rPr>
              <w:hyperlink r:id="rId29" w:history="1">
                <w:r>
                  <w:rPr>
                    <w:rStyle w:val="Hyperlink"/>
                  </w:rPr>
                  <w:t>t.ly/CfJ5</w:t>
                </w:r>
              </w:hyperlink>
            </w:r>
            <w:r>
              <w:rPr>
                <w:rFonts w:ascii="Caladea" w:hAnsi="Caladea" w:eastAsia="Caladea"/>
                <w:b w:val="0"/>
                <w:i w:val="0"/>
                <w:color w:val="000000"/>
                <w:sz w:val="24"/>
              </w:rPr>
              <w:t>)</w:t>
            </w:r>
          </w:p>
        </w:tc>
      </w:tr>
      <w:tr>
        <w:trPr>
          <w:trHeight w:hRule="exact" w:val="82"/>
        </w:trPr>
        <w:tc>
          <w:tcPr>
            <w:tcW w:type="dxa" w:w="7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58" w:right="0" w:firstLine="0"/>
              <w:jc w:val="left"/>
            </w:pPr>
            <w:r>
              <w:rPr>
                <w:rFonts w:ascii="Caladea" w:hAnsi="Caladea" w:eastAsia="Caladea"/>
                <w:b w:val="0"/>
                <w:i w:val="0"/>
                <w:color w:val="000000"/>
                <w:sz w:val="24"/>
              </w:rPr>
              <w:t>can easily see which bin is filled and directly go to particular bin.</w:t>
            </w:r>
          </w:p>
        </w:tc>
        <w:tc>
          <w:tcPr>
            <w:tcW w:type="dxa" w:w="3970"/>
            <w:vMerge/>
            <w:tcBorders/>
          </w:tcPr>
          <w:p/>
        </w:tc>
        <w:tc>
          <w:tcPr>
            <w:tcW w:type="dxa" w:w="3970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3970"/>
            <w:vMerge/>
            <w:tcBorders/>
          </w:tcPr>
          <w:p/>
        </w:tc>
        <w:tc>
          <w:tcPr>
            <w:tcW w:type="dxa" w:w="3970"/>
            <w:vMerge/>
            <w:tcBorders/>
          </w:tcPr>
          <w:p/>
        </w:tc>
        <w:tc>
          <w:tcPr>
            <w:tcW w:type="dxa" w:w="41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6" w:after="0"/>
              <w:ind w:left="162" w:right="720" w:firstLine="0"/>
              <w:jc w:val="left"/>
            </w:pPr>
            <w:r>
              <w:rPr>
                <w:rFonts w:ascii="Caladea" w:hAnsi="Caladea" w:eastAsia="Caladea"/>
                <w:b/>
                <w:i w:val="0"/>
                <w:color w:val="000000"/>
                <w:sz w:val="24"/>
              </w:rPr>
              <w:t>M</w:t>
            </w:r>
            <w:r>
              <w:rPr>
                <w:rFonts w:ascii="Caladea" w:hAnsi="Caladea" w:eastAsia="Caladea"/>
                <w:b/>
                <w:i w:val="0"/>
                <w:color w:val="000000"/>
                <w:sz w:val="24"/>
              </w:rPr>
              <w:hyperlink r:id="rId30" w:history="1">
                <w:r>
                  <w:rPr>
                    <w:rStyle w:val="Hyperlink"/>
                  </w:rPr>
                  <w:t xml:space="preserve">icrosoft </w:t>
                </w:r>
              </w:hyperlink>
            </w:r>
            <w:r>
              <w:rPr>
                <w:rFonts w:ascii="Caladea" w:hAnsi="Caladea" w:eastAsia="Caladea"/>
                <w:b/>
                <w:i w:val="0"/>
                <w:color w:val="000000"/>
                <w:sz w:val="24"/>
              </w:rPr>
              <w:t xml:space="preserve">AI classroom series </w:t>
            </w:r>
            <w:r>
              <w:rPr>
                <w:rFonts w:ascii="Caladea" w:hAnsi="Caladea" w:eastAsia="Caladea"/>
                <w:b/>
                <w:i w:val="0"/>
                <w:color w:val="000000"/>
                <w:sz w:val="24"/>
              </w:rPr>
              <w:t>(</w:t>
            </w:r>
            <w:r>
              <w:rPr>
                <w:rFonts w:ascii="Caladea" w:hAnsi="Caladea" w:eastAsia="Caladea"/>
                <w:b/>
                <w:i w:val="0"/>
                <w:color w:val="5270FF"/>
                <w:sz w:val="24"/>
                <w:u w:val="single"/>
              </w:rPr>
              <w:hyperlink r:id="rId30" w:history="1">
                <w:r>
                  <w:rPr>
                    <w:rStyle w:val="Hyperlink"/>
                  </w:rPr>
                  <w:t>t.ly/uw3o</w:t>
                </w:r>
              </w:hyperlink>
            </w:r>
            <w:r>
              <w:rPr>
                <w:rFonts w:ascii="Caladea" w:hAnsi="Caladea" w:eastAsia="Caladea"/>
                <w:b/>
                <w:i w:val="0"/>
                <w:color w:val="000000"/>
                <w:sz w:val="24"/>
                <w:u w:val="single"/>
              </w:rPr>
              <w:t>)</w:t>
            </w:r>
          </w:p>
        </w:tc>
      </w:tr>
      <w:tr>
        <w:trPr>
          <w:trHeight w:hRule="exact" w:val="320"/>
        </w:trPr>
        <w:tc>
          <w:tcPr>
            <w:tcW w:type="dxa" w:w="7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158" w:right="0" w:firstLine="0"/>
              <w:jc w:val="left"/>
            </w:pPr>
            <w:r>
              <w:rPr>
                <w:rFonts w:ascii="Caladea" w:hAnsi="Caladea" w:eastAsia="Caladea"/>
                <w:b/>
                <w:i w:val="0"/>
                <w:color w:val="000000"/>
                <w:sz w:val="24"/>
              </w:rPr>
              <w:t>Computer Vision and IOT (</w:t>
            </w:r>
            <w:r>
              <w:rPr>
                <w:rFonts w:ascii="Caladea" w:hAnsi="Caladea" w:eastAsia="Caladea"/>
                <w:b/>
                <w:i w:val="0"/>
                <w:color w:val="5270FF"/>
                <w:sz w:val="24"/>
                <w:u w:val="single"/>
              </w:rPr>
              <w:hyperlink r:id="rId31" w:history="1">
                <w:r>
                  <w:rPr>
                    <w:rStyle w:val="Hyperlink"/>
                  </w:rPr>
                  <w:t>t.ly/QxoN</w:t>
                </w:r>
              </w:hyperlink>
            </w:r>
            <w:r>
              <w:rPr>
                <w:rFonts w:ascii="Caladea" w:hAnsi="Caladea" w:eastAsia="Caladea"/>
                <w:b/>
                <w:i w:val="0"/>
                <w:color w:val="000000"/>
                <w:sz w:val="24"/>
                <w:u w:val="single"/>
              </w:rPr>
              <w:t>)</w:t>
            </w:r>
          </w:p>
        </w:tc>
        <w:tc>
          <w:tcPr>
            <w:tcW w:type="dxa" w:w="3970"/>
            <w:vMerge/>
            <w:tcBorders/>
          </w:tcPr>
          <w:p/>
        </w:tc>
        <w:tc>
          <w:tcPr>
            <w:tcW w:type="dxa" w:w="3970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7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58" w:right="0" w:firstLine="0"/>
              <w:jc w:val="left"/>
            </w:pPr>
            <w:r>
              <w:rPr>
                <w:rFonts w:ascii="Caladea" w:hAnsi="Caladea" w:eastAsia="Caladea"/>
                <w:b w:val="0"/>
                <w:i w:val="0"/>
                <w:color w:val="000000"/>
                <w:sz w:val="24"/>
              </w:rPr>
              <w:t>(April 1 - April 30)</w:t>
            </w:r>
          </w:p>
        </w:tc>
        <w:tc>
          <w:tcPr>
            <w:tcW w:type="dxa" w:w="3970"/>
            <w:vMerge/>
            <w:tcBorders/>
          </w:tcPr>
          <w:p/>
        </w:tc>
        <w:tc>
          <w:tcPr>
            <w:tcW w:type="dxa" w:w="3970"/>
            <w:vMerge/>
            <w:tcBorders/>
          </w:tcPr>
          <w:p/>
        </w:tc>
      </w:tr>
      <w:tr>
        <w:trPr>
          <w:trHeight w:hRule="exact" w:val="580"/>
        </w:trPr>
        <w:tc>
          <w:tcPr>
            <w:tcW w:type="dxa" w:w="7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58" w:right="144" w:firstLine="0"/>
              <w:jc w:val="left"/>
            </w:pPr>
            <w:r>
              <w:rPr>
                <w:rFonts w:ascii="Caladea" w:hAnsi="Caladea" w:eastAsia="Caladea"/>
                <w:b/>
                <w:i w:val="0"/>
                <w:color w:val="000000"/>
                <w:sz w:val="24"/>
              </w:rPr>
              <w:t>-</w:t>
            </w:r>
            <w:r>
              <w:rPr>
                <w:rFonts w:ascii="Caladea" w:hAnsi="Caladea" w:eastAsia="Caladea"/>
                <w:b w:val="0"/>
                <w:i w:val="0"/>
                <w:color w:val="000000"/>
                <w:sz w:val="24"/>
              </w:rPr>
              <w:t xml:space="preserve">Object detection. In which object detector identifies the objects in an </w:t>
            </w:r>
            <w:r>
              <w:rPr>
                <w:rFonts w:ascii="Caladea" w:hAnsi="Caladea" w:eastAsia="Caladea"/>
                <w:b w:val="0"/>
                <w:i w:val="0"/>
                <w:color w:val="000000"/>
                <w:sz w:val="24"/>
              </w:rPr>
              <w:t>image.</w:t>
            </w:r>
          </w:p>
        </w:tc>
        <w:tc>
          <w:tcPr>
            <w:tcW w:type="dxa" w:w="3970"/>
            <w:vMerge/>
            <w:tcBorders/>
          </w:tcPr>
          <w:p/>
        </w:tc>
        <w:tc>
          <w:tcPr>
            <w:tcW w:type="dxa" w:w="4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42" w:right="0" w:firstLine="0"/>
              <w:jc w:val="left"/>
            </w:pPr>
            <w:r>
              <w:rPr>
                <w:rFonts w:ascii="Caladea" w:hAnsi="Caladea" w:eastAsia="Caladea"/>
                <w:b/>
                <w:i w:val="0"/>
                <w:color w:val="FF5757"/>
                <w:sz w:val="24"/>
              </w:rPr>
              <w:t>LANGUAGES</w:t>
            </w:r>
          </w:p>
        </w:tc>
      </w:tr>
      <w:tr>
        <w:trPr>
          <w:trHeight w:hRule="exact" w:val="480"/>
        </w:trPr>
        <w:tc>
          <w:tcPr>
            <w:tcW w:type="dxa" w:w="7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4" w:after="0"/>
              <w:ind w:left="158" w:right="0" w:firstLine="0"/>
              <w:jc w:val="left"/>
            </w:pPr>
            <w:r>
              <w:rPr>
                <w:rFonts w:ascii="Caladea" w:hAnsi="Caladea" w:eastAsia="Caladea"/>
                <w:b/>
                <w:i w:val="0"/>
                <w:color w:val="000000"/>
                <w:sz w:val="24"/>
              </w:rPr>
              <w:t>GST Billing Application.</w:t>
            </w:r>
          </w:p>
        </w:tc>
        <w:tc>
          <w:tcPr>
            <w:tcW w:type="dxa" w:w="3970"/>
            <w:vMerge/>
            <w:tcBorders/>
          </w:tcPr>
          <w:p/>
        </w:tc>
        <w:tc>
          <w:tcPr>
            <w:tcW w:type="dxa" w:w="41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42" w:right="0" w:firstLine="0"/>
              <w:jc w:val="left"/>
            </w:pPr>
            <w:r>
              <w:rPr>
                <w:rFonts w:ascii="Caladea" w:hAnsi="Caladea" w:eastAsia="Caladea"/>
                <w:b w:val="0"/>
                <w:i w:val="0"/>
                <w:color w:val="000000"/>
                <w:sz w:val="24"/>
              </w:rPr>
              <w:t>English, Hindi, Marathi</w:t>
            </w:r>
          </w:p>
        </w:tc>
      </w:tr>
      <w:tr>
        <w:trPr>
          <w:trHeight w:hRule="exact" w:val="332"/>
        </w:trPr>
        <w:tc>
          <w:tcPr>
            <w:tcW w:type="dxa" w:w="7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58" w:right="0" w:firstLine="0"/>
              <w:jc w:val="left"/>
            </w:pPr>
            <w:r>
              <w:rPr>
                <w:rFonts w:ascii="Caladea" w:hAnsi="Caladea" w:eastAsia="Caladea"/>
                <w:b w:val="0"/>
                <w:i w:val="0"/>
                <w:color w:val="000000"/>
                <w:sz w:val="24"/>
              </w:rPr>
              <w:t>(Feb 2019 - April 2019)</w:t>
            </w:r>
          </w:p>
        </w:tc>
        <w:tc>
          <w:tcPr>
            <w:tcW w:type="dxa" w:w="3970"/>
            <w:vMerge/>
            <w:tcBorders/>
          </w:tcPr>
          <w:p/>
        </w:tc>
        <w:tc>
          <w:tcPr>
            <w:tcW w:type="dxa" w:w="397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auto" w:before="130" w:after="0"/>
        <w:ind w:left="298" w:right="5184" w:firstLine="0"/>
        <w:jc w:val="left"/>
      </w:pPr>
      <w:r>
        <w:rPr>
          <w:rFonts w:ascii="Caladea" w:hAnsi="Caladea" w:eastAsia="Caladea"/>
          <w:b w:val="0"/>
          <w:i w:val="0"/>
          <w:color w:val="000000"/>
          <w:sz w:val="24"/>
        </w:rPr>
        <w:t xml:space="preserve">- The billing app will give information about the user, who, what, </w:t>
      </w:r>
      <w:r>
        <w:rPr>
          <w:rFonts w:ascii="Caladea" w:hAnsi="Caladea" w:eastAsia="Caladea"/>
          <w:b w:val="0"/>
          <w:i w:val="0"/>
          <w:color w:val="000000"/>
          <w:sz w:val="24"/>
        </w:rPr>
        <w:t xml:space="preserve">when, how much purchased and will give a proper bill including </w:t>
      </w:r>
      <w:r>
        <w:rPr>
          <w:rFonts w:ascii="Caladea" w:hAnsi="Caladea" w:eastAsia="Caladea"/>
          <w:b w:val="0"/>
          <w:i w:val="0"/>
          <w:color w:val="000000"/>
          <w:sz w:val="24"/>
        </w:rPr>
        <w:t xml:space="preserve">GST with the user name and it will also be saved in the owners </w:t>
      </w:r>
      <w:r>
        <w:rPr>
          <w:rFonts w:ascii="Caladea" w:hAnsi="Caladea" w:eastAsia="Caladea"/>
          <w:b w:val="0"/>
          <w:i w:val="0"/>
          <w:color w:val="000000"/>
          <w:sz w:val="24"/>
        </w:rPr>
        <w:t>database.</w:t>
      </w:r>
    </w:p>
    <w:sectPr w:rsidR="00FC693F" w:rsidRPr="0006063C" w:rsidSect="00034616">
      <w:pgSz w:w="11910" w:h="16845"/>
      <w:pgMar w:top="0" w:right="0" w:bottom="0" w:left="0" w:header="720" w:footer="720" w:gutter="0"/>
      <w:cols w:space="720" w:num="1" w:equalWidth="0">
        <w:col w:w="1191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://www.linkedin.com/in/shweta-patil-3a0147208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hyperlink" Target="https://t.ly/r-1I" TargetMode="External"/><Relationship Id="rId20" Type="http://schemas.openxmlformats.org/officeDocument/2006/relationships/hyperlink" Target="http://t.ly/Or57" TargetMode="External"/><Relationship Id="rId21" Type="http://schemas.openxmlformats.org/officeDocument/2006/relationships/image" Target="media/image10.png"/><Relationship Id="rId22" Type="http://schemas.openxmlformats.org/officeDocument/2006/relationships/hyperlink" Target="https://t.ly/OG4g" TargetMode="External"/><Relationship Id="rId23" Type="http://schemas.openxmlformats.org/officeDocument/2006/relationships/image" Target="media/image11.png"/><Relationship Id="rId24" Type="http://schemas.openxmlformats.org/officeDocument/2006/relationships/hyperlink" Target="https://t.ly/WMzl" TargetMode="External"/><Relationship Id="rId25" Type="http://schemas.openxmlformats.org/officeDocument/2006/relationships/image" Target="media/image12.png"/><Relationship Id="rId26" Type="http://schemas.openxmlformats.org/officeDocument/2006/relationships/hyperlink" Target="http://t.ly/PrqZ" TargetMode="External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hyperlink" Target="http://t.ly/CfJ5" TargetMode="External"/><Relationship Id="rId30" Type="http://schemas.openxmlformats.org/officeDocument/2006/relationships/hyperlink" Target="http://t.ly/uw3o" TargetMode="External"/><Relationship Id="rId31" Type="http://schemas.openxmlformats.org/officeDocument/2006/relationships/hyperlink" Target="http://t.ly/QxoN" TargetMode="External"/><Relationship Id="rId3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