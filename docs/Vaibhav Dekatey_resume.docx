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322580</wp:posOffset>
            </wp:positionH>
            <wp:positionV relativeFrom="page">
              <wp:posOffset>284480</wp:posOffset>
            </wp:positionV>
            <wp:extent cx="1003300" cy="10033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266700</wp:posOffset>
            </wp:positionV>
            <wp:extent cx="1028700" cy="10287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5701"/>
        <w:gridCol w:w="5701"/>
      </w:tblGrid>
      <w:tr>
        <w:trPr>
          <w:trHeight w:hRule="exact" w:val="746"/>
        </w:trPr>
        <w:tc>
          <w:tcPr>
            <w:tcW w:type="dxa" w:w="2700"/>
            <w:tcBorders>
              <w:bottom w:sz="7.199999999999989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98"/>
            <w:vMerge w:val="restart"/>
            <w:tcBorders/>
            <w:shd w:fill="313c4e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6" w:after="0"/>
              <w:ind w:left="21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46"/>
              </w:rPr>
              <w:t xml:space="preserve">Vaibhav Dekatey </w:t>
            </w:r>
          </w:p>
        </w:tc>
      </w:tr>
      <w:tr>
        <w:trPr>
          <w:trHeight w:hRule="exact" w:val="306"/>
        </w:trPr>
        <w:tc>
          <w:tcPr>
            <w:tcW w:type="dxa" w:w="2700"/>
            <w:vMerge w:val="restart"/>
            <w:tcBorders>
              <w:top w:sz="7.199999999999989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6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01"/>
            <w:vMerge/>
            <w:tcBorders/>
          </w:tcPr>
          <w:p/>
        </w:tc>
      </w:tr>
      <w:tr>
        <w:trPr>
          <w:trHeight w:hRule="exact" w:val="1226"/>
        </w:trPr>
        <w:tc>
          <w:tcPr>
            <w:tcW w:type="dxa" w:w="5701"/>
            <w:vMerge/>
            <w:tcBorders>
              <w:top w:sz="7.199999999999989" w:val="single" w:color="#FFFFFF"/>
            </w:tcBorders>
          </w:tcPr>
          <w:p/>
        </w:tc>
        <w:tc>
          <w:tcPr>
            <w:tcW w:type="dxa" w:w="86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942" w:after="0"/>
              <w:ind w:left="23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EDUCATION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01"/>
        <w:gridCol w:w="5701"/>
      </w:tblGrid>
      <w:tr>
        <w:trPr>
          <w:trHeight w:hRule="exact" w:val="1178"/>
        </w:trPr>
        <w:tc>
          <w:tcPr>
            <w:tcW w:type="dxa" w:w="2702"/>
            <w:tcBorders>
              <w:top w:sz="7.2000000000000455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auto" w:before="0" w:after="0"/>
              <w:ind w:left="0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vaibhav2001dekatey@gmail.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com </w:t>
            </w:r>
          </w:p>
          <w:p>
            <w:pPr>
              <w:autoSpaceDN w:val="0"/>
              <w:autoSpaceDE w:val="0"/>
              <w:widowControl/>
              <w:spacing w:line="240" w:lineRule="auto" w:before="164" w:after="0"/>
              <w:ind w:left="6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27" w:lineRule="auto" w:before="94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7620896333 </w:t>
            </w:r>
          </w:p>
        </w:tc>
        <w:tc>
          <w:tcPr>
            <w:tcW w:type="dxa" w:w="8158"/>
            <w:tcBorders>
              <w:top w:sz="7.2000000000000455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auto" w:before="136" w:after="0"/>
              <w:ind w:left="238" w:right="4176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4"/>
              </w:rPr>
              <w:t xml:space="preserve">Study Program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D Y Patil International University </w:t>
            </w:r>
          </w:p>
          <w:p>
            <w:pPr>
              <w:autoSpaceDN w:val="0"/>
              <w:autoSpaceDE w:val="0"/>
              <w:widowControl/>
              <w:spacing w:line="427" w:lineRule="auto" w:before="92" w:after="0"/>
              <w:ind w:left="23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Courses </w:t>
            </w:r>
          </w:p>
          <w:p>
            <w:pPr>
              <w:autoSpaceDN w:val="0"/>
              <w:autoSpaceDE w:val="0"/>
              <w:widowControl/>
              <w:spacing w:line="427" w:lineRule="auto" w:before="62" w:after="0"/>
              <w:ind w:left="41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B.Tech CSE 3rd Year </w:t>
            </w:r>
          </w:p>
        </w:tc>
      </w:tr>
    </w:tbl>
    <w:p>
      <w:pPr>
        <w:autoSpaceDN w:val="0"/>
        <w:autoSpaceDE w:val="0"/>
        <w:widowControl/>
        <w:spacing w:line="240" w:lineRule="auto" w:before="16" w:after="44"/>
        <w:ind w:left="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8900" cy="165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01"/>
        <w:gridCol w:w="5701"/>
      </w:tblGrid>
      <w:tr>
        <w:trPr>
          <w:trHeight w:hRule="exact" w:val="434"/>
        </w:trPr>
        <w:tc>
          <w:tcPr>
            <w:tcW w:type="dxa" w:w="2702"/>
            <w:vMerge w:val="restart"/>
            <w:tcBorders>
              <w:bottom w:sz="7.2000000000000455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Nagpur, India </w:t>
            </w:r>
          </w:p>
        </w:tc>
        <w:tc>
          <w:tcPr>
            <w:tcW w:type="dxa" w:w="8158"/>
            <w:tcBorders>
              <w:bottom w:sz="15.200000000000045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36" w:after="0"/>
              <w:ind w:left="23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WORK EXPERIENCE </w:t>
            </w:r>
          </w:p>
        </w:tc>
      </w:tr>
      <w:tr>
        <w:trPr>
          <w:trHeight w:hRule="exact" w:val="84"/>
        </w:trPr>
        <w:tc>
          <w:tcPr>
            <w:tcW w:type="dxa" w:w="5701"/>
            <w:vMerge/>
            <w:tcBorders>
              <w:bottom w:sz="7.2000000000000455" w:val="single" w:color="#313C4E"/>
            </w:tcBorders>
          </w:tcPr>
          <w:p/>
        </w:tc>
        <w:tc>
          <w:tcPr>
            <w:tcW w:type="dxa" w:w="8158"/>
            <w:tcBorders>
              <w:top w:sz="15.200000000000045" w:val="single" w:color="#313C4E"/>
              <w:bottom w:sz="7.2000000000000455" w:val="single" w:color="#313C4E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80"/>
        </w:trPr>
        <w:tc>
          <w:tcPr>
            <w:tcW w:type="dxa" w:w="2702"/>
            <w:tcBorders>
              <w:top w:sz="7.2000000000000455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94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28 April, 2001 </w:t>
            </w:r>
          </w:p>
          <w:p>
            <w:pPr>
              <w:autoSpaceDN w:val="0"/>
              <w:autoSpaceDE w:val="0"/>
              <w:widowControl/>
              <w:spacing w:line="240" w:lineRule="auto" w:before="176" w:after="0"/>
              <w:ind w:left="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" cy="1397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27" w:lineRule="auto" w:before="102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linkedin.com/in/vaibhav-</w:t>
            </w:r>
          </w:p>
        </w:tc>
        <w:tc>
          <w:tcPr>
            <w:tcW w:type="dxa" w:w="8158"/>
            <w:tcBorders>
              <w:top w:sz="7.2000000000000455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auto" w:before="136" w:after="0"/>
              <w:ind w:left="238" w:right="504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4"/>
              </w:rPr>
              <w:t xml:space="preserve">Graphics Co-Lead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Codechef DYPIU Chapter </w:t>
            </w:r>
          </w:p>
          <w:p>
            <w:pPr>
              <w:autoSpaceDN w:val="0"/>
              <w:autoSpaceDE w:val="0"/>
              <w:widowControl/>
              <w:spacing w:line="427" w:lineRule="auto" w:before="92" w:after="0"/>
              <w:ind w:left="23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>07/2020 - 03/2021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</w:tr>
    </w:tbl>
    <w:p>
      <w:pPr>
        <w:autoSpaceDN w:val="0"/>
        <w:autoSpaceDE w:val="0"/>
        <w:widowControl/>
        <w:spacing w:line="427" w:lineRule="auto" w:before="20" w:after="100"/>
        <w:ind w:left="0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hyperlink r:id="rId13" w:history="1">
          <w:r>
            <w:rPr>
              <w:rStyle w:val="Hyperlink"/>
            </w:rPr>
            <w:t xml:space="preserve">dekatey-687a481a5 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01"/>
        <w:gridCol w:w="5701"/>
      </w:tblGrid>
      <w:tr>
        <w:trPr>
          <w:trHeight w:hRule="exact" w:val="598"/>
        </w:trPr>
        <w:tc>
          <w:tcPr>
            <w:tcW w:type="dxa" w:w="26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27" w:lineRule="auto" w:before="98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instagram.com/artistquill27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64" w:after="0"/>
              <w:ind w:left="33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CERTIFICATES </w:t>
            </w:r>
          </w:p>
        </w:tc>
      </w:tr>
    </w:tbl>
    <w:p>
      <w:pPr>
        <w:autoSpaceDN w:val="0"/>
        <w:autoSpaceDE w:val="0"/>
        <w:widowControl/>
        <w:spacing w:line="425" w:lineRule="auto" w:before="20" w:after="14"/>
        <w:ind w:left="0" w:right="3350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Computational Thinking with Beginning C Programming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01"/>
        <w:gridCol w:w="5701"/>
      </w:tblGrid>
      <w:tr>
        <w:trPr>
          <w:trHeight w:hRule="exact" w:val="318"/>
        </w:trPr>
        <w:tc>
          <w:tcPr>
            <w:tcW w:type="dxa" w:w="2400"/>
            <w:tcBorders>
              <w:bottom w:sz="8.0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4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SKILLS </w:t>
            </w:r>
          </w:p>
        </w:tc>
        <w:tc>
          <w:tcPr>
            <w:tcW w:type="dxa" w:w="8222"/>
            <w:tcBorders>
              <w:bottom w:sz="8.0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1" w:lineRule="auto" w:before="0" w:after="0"/>
              <w:ind w:left="540" w:right="72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Credential URL: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</w:rPr>
              <w:hyperlink r:id="rId15" w:history="1">
                <w:r>
                  <w:rPr>
                    <w:rStyle w:val="Hyperlink"/>
                  </w:rPr>
                  <w:t>https://www.coursera.org/account/accomplishments/specialization/certificate/532ZKJH6ZNM8</w:t>
                </w:r>
              </w:hyperlink>
            </w:r>
          </w:p>
        </w:tc>
      </w:tr>
      <w:tr>
        <w:trPr>
          <w:trHeight w:hRule="exact" w:val="170"/>
        </w:trPr>
        <w:tc>
          <w:tcPr>
            <w:tcW w:type="dxa" w:w="2400"/>
            <w:tcBorders>
              <w:top w:sz="8.0" w:val="single" w:color="#313C4E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22"/>
            <w:tcBorders>
              <w:top w:sz="8.0" w:val="single" w:color="#313C4E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4" w:after="0"/>
              <w:ind w:left="13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Python </w:t>
            </w:r>
          </w:p>
        </w:tc>
        <w:tc>
          <w:tcPr>
            <w:tcW w:type="dxa" w:w="82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66" w:after="0"/>
              <w:ind w:left="54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Object-Oriented Data Structures in C++ </w:t>
            </w:r>
          </w:p>
        </w:tc>
      </w:tr>
    </w:tbl>
    <w:p>
      <w:pPr>
        <w:autoSpaceDN w:val="0"/>
        <w:autoSpaceDE w:val="0"/>
        <w:widowControl/>
        <w:spacing w:line="427" w:lineRule="auto" w:before="18" w:after="52"/>
        <w:ind w:left="0" w:right="1506" w:firstLine="0"/>
        <w:jc w:val="right"/>
      </w:pPr>
      <w:r>
        <w:rPr>
          <w:rFonts w:ascii="Ubuntu" w:hAnsi="Ubuntu" w:eastAsia="Ubuntu"/>
          <w:b w:val="0"/>
          <w:i/>
          <w:color w:val="7C7C7C"/>
          <w:sz w:val="16"/>
        </w:rPr>
        <w:t xml:space="preserve">Credential URL: </w:t>
      </w:r>
      <w:r>
        <w:rPr>
          <w:rFonts w:ascii="Ubuntu" w:hAnsi="Ubuntu" w:eastAsia="Ubuntu"/>
          <w:b w:val="0"/>
          <w:i w:val="0"/>
          <w:color w:val="449399"/>
          <w:sz w:val="16"/>
          <w:u w:val="single"/>
        </w:rPr>
        <w:hyperlink r:id="rId16" w:history="1">
          <w:r>
            <w:rPr>
              <w:rStyle w:val="Hyperlink"/>
            </w:rPr>
            <w:t>https://www.coursera.org/account/accomplishments/certificate/F38AJ5LG5D6</w:t>
          </w:r>
        </w:hyperlink>
      </w:r>
      <w:r>
        <w:rPr>
          <w:rFonts w:ascii="Ubuntu" w:hAnsi="Ubuntu" w:eastAsia="Ubuntu"/>
          <w:b w:val="0"/>
          <w:i w:val="0"/>
          <w:color w:val="449399"/>
          <w:sz w:val="16"/>
        </w:rPr>
        <w:t>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01"/>
        <w:gridCol w:w="3801"/>
        <w:gridCol w:w="3801"/>
      </w:tblGrid>
      <w:tr>
        <w:trPr>
          <w:trHeight w:hRule="exact" w:val="338"/>
        </w:trPr>
        <w:tc>
          <w:tcPr>
            <w:tcW w:type="dxa" w:w="1330"/>
            <w:tcBorders/>
            <w:shd w:fill="989d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Beta Testing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94" w:type="dxa"/>
            </w:tblPr>
            <w:tblGrid>
              <w:gridCol w:w="800"/>
            </w:tblGrid>
            <w:tr>
              <w:trPr>
                <w:trHeight w:hRule="exact" w:val="318"/>
              </w:trPr>
              <w:tc>
                <w:tcPr>
                  <w:tcW w:type="dxa" w:w="70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KVM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0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36" w:after="0"/>
              <w:ind w:left="81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The Bits and Bytes of Computer Networking </w:t>
            </w:r>
          </w:p>
        </w:tc>
      </w:tr>
    </w:tbl>
    <w:p>
      <w:pPr>
        <w:autoSpaceDN w:val="0"/>
        <w:autoSpaceDE w:val="0"/>
        <w:widowControl/>
        <w:spacing w:line="427" w:lineRule="auto" w:before="40" w:after="28"/>
        <w:ind w:left="0" w:right="1476" w:firstLine="0"/>
        <w:jc w:val="right"/>
      </w:pPr>
      <w:r>
        <w:rPr>
          <w:rFonts w:ascii="Ubuntu" w:hAnsi="Ubuntu" w:eastAsia="Ubuntu"/>
          <w:b w:val="0"/>
          <w:i/>
          <w:color w:val="7C7C7C"/>
          <w:sz w:val="16"/>
        </w:rPr>
        <w:t xml:space="preserve">Credential URL: </w:t>
      </w:r>
      <w:r>
        <w:rPr>
          <w:rFonts w:ascii="Ubuntu" w:hAnsi="Ubuntu" w:eastAsia="Ubuntu"/>
          <w:b w:val="0"/>
          <w:i w:val="0"/>
          <w:color w:val="449399"/>
          <w:sz w:val="16"/>
          <w:u w:val="single"/>
        </w:rPr>
        <w:hyperlink r:id="rId17" w:history="1">
          <w:r>
            <w:rPr>
              <w:rStyle w:val="Hyperlink"/>
            </w:rPr>
            <w:t>https://www.coursera.org/account/accomplishments/certificate/YLH3Y639ACA</w:t>
          </w:r>
        </w:hyperlink>
      </w:r>
      <w:r>
        <w:rPr>
          <w:rFonts w:ascii="Ubuntu" w:hAnsi="Ubuntu" w:eastAsia="Ubuntu"/>
          <w:b w:val="0"/>
          <w:i w:val="0"/>
          <w:color w:val="449399"/>
          <w:sz w:val="16"/>
        </w:rPr>
        <w:hyperlink r:id="rId17" w:history="1">
          <w:r>
            <w:rPr>
              <w:rStyle w:val="Hyperlink"/>
            </w:rPr>
            <w:t>6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01"/>
        <w:gridCol w:w="3801"/>
        <w:gridCol w:w="3801"/>
      </w:tblGrid>
      <w:tr>
        <w:trPr>
          <w:trHeight w:hRule="exact" w:val="284"/>
        </w:trPr>
        <w:tc>
          <w:tcPr>
            <w:tcW w:type="dxa" w:w="988"/>
            <w:tcBorders/>
            <w:shd w:fill="989d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VMware </w:t>
            </w:r>
          </w:p>
        </w:tc>
        <w:tc>
          <w:tcPr>
            <w:tcW w:type="dxa" w:w="9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0" w:after="0"/>
              <w:ind w:left="0" w:right="136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Qemu </w:t>
            </w:r>
          </w:p>
        </w:tc>
        <w:tc>
          <w:tcPr>
            <w:tcW w:type="dxa" w:w="87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82" w:after="0"/>
              <w:ind w:left="104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Design Thinking for Innovation </w:t>
            </w:r>
          </w:p>
        </w:tc>
      </w:tr>
      <w:tr>
        <w:trPr>
          <w:trHeight w:hRule="exact" w:val="98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58" w:after="0"/>
              <w:ind w:left="13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C/C++ </w:t>
            </w:r>
          </w:p>
        </w:tc>
        <w:tc>
          <w:tcPr>
            <w:tcW w:type="dxa" w:w="9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58" w:after="0"/>
              <w:ind w:left="4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MySQL </w:t>
            </w:r>
          </w:p>
        </w:tc>
        <w:tc>
          <w:tcPr>
            <w:tcW w:type="dxa" w:w="879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3801"/>
            <w:vMerge/>
            <w:tcBorders/>
          </w:tcPr>
          <w:p/>
        </w:tc>
        <w:tc>
          <w:tcPr>
            <w:tcW w:type="dxa" w:w="3801"/>
            <w:vMerge/>
            <w:tcBorders/>
          </w:tcPr>
          <w:p/>
        </w:tc>
        <w:tc>
          <w:tcPr>
            <w:tcW w:type="dxa" w:w="87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" w:after="0"/>
              <w:ind w:left="104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Credential URL: </w:t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  <w:u w:val="single"/>
              </w:rPr>
              <w:hyperlink r:id="rId18" w:history="1">
                <w:r>
                  <w:rPr>
                    <w:rStyle w:val="Hyperlink"/>
                  </w:rPr>
                  <w:t>https://www.coursera.org/account/accomplishments/certificate/YHJ6MB65QLX</w:t>
                </w:r>
              </w:hyperlink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</w:rPr>
              <w:hyperlink r:id="rId18" w:history="1">
                <w:r>
                  <w:rPr>
                    <w:rStyle w:val="Hyperlink"/>
                  </w:rPr>
                  <w:t>U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425" w:lineRule="auto" w:before="18" w:after="12"/>
        <w:ind w:left="0" w:right="5210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Design Thinking and Global Startup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01"/>
        <w:gridCol w:w="3801"/>
        <w:gridCol w:w="3801"/>
      </w:tblGrid>
      <w:tr>
        <w:trPr>
          <w:trHeight w:hRule="exact" w:val="338"/>
        </w:trPr>
        <w:tc>
          <w:tcPr>
            <w:tcW w:type="dxa" w:w="682"/>
            <w:tcBorders/>
            <w:shd w:fill="989d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Rust </w:t>
            </w:r>
          </w:p>
        </w:tc>
        <w:tc>
          <w:tcPr>
            <w:tcW w:type="dxa" w:w="122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94" w:type="dxa"/>
            </w:tblPr>
            <w:tblGrid>
              <w:gridCol w:w="1224"/>
            </w:tblGrid>
            <w:tr>
              <w:trPr>
                <w:trHeight w:hRule="exact" w:val="318"/>
              </w:trPr>
              <w:tc>
                <w:tcPr>
                  <w:tcW w:type="dxa" w:w="112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Adobe XD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4" w:after="0"/>
              <w:ind w:left="1034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Credential URL: </w:t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  <w:u w:val="single"/>
              </w:rPr>
              <w:hyperlink r:id="rId19" w:history="1">
                <w:r>
                  <w:rPr>
                    <w:rStyle w:val="Hyperlink"/>
                  </w:rPr>
                  <w:t>https://www.coursera.org/account/accomplishments/certificate/JSFETDE4277</w:t>
                </w:r>
              </w:hyperlink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</w:rPr>
              <w:hyperlink r:id="rId19" w:history="1">
                <w:r>
                  <w:rPr>
                    <w:rStyle w:val="Hyperlink"/>
                  </w:rPr>
                  <w:t>H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425" w:lineRule="auto" w:before="40" w:after="10"/>
        <w:ind w:left="0" w:right="6246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Crash Course on Python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01"/>
        <w:gridCol w:w="3801"/>
        <w:gridCol w:w="3801"/>
      </w:tblGrid>
      <w:tr>
        <w:trPr>
          <w:trHeight w:hRule="exact" w:val="262"/>
        </w:trPr>
        <w:tc>
          <w:tcPr>
            <w:tcW w:type="dxa" w:w="892"/>
            <w:tcBorders/>
            <w:shd w:fill="989da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Framer </w:t>
            </w:r>
          </w:p>
        </w:tc>
        <w:tc>
          <w:tcPr>
            <w:tcW w:type="dxa" w:w="18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0" w:after="0"/>
              <w:ind w:left="23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Figma </w:t>
            </w:r>
          </w:p>
        </w:tc>
        <w:tc>
          <w:tcPr>
            <w:tcW w:type="dxa" w:w="8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4" w:after="0"/>
              <w:ind w:left="23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Credential URL: </w:t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  <w:u w:val="single"/>
              </w:rPr>
              <w:hyperlink r:id="rId20" w:history="1">
                <w:r>
                  <w:rPr>
                    <w:rStyle w:val="Hyperlink"/>
                  </w:rPr>
                  <w:t>https://www.coursera.org/account/accomplishments/certificate/VEH49CYVKWP</w:t>
                </w:r>
              </w:hyperlink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</w:rPr>
              <w:t>W</w:t>
            </w:r>
          </w:p>
        </w:tc>
      </w:tr>
      <w:tr>
        <w:trPr>
          <w:trHeight w:hRule="exact" w:val="512"/>
        </w:trPr>
        <w:tc>
          <w:tcPr>
            <w:tcW w:type="dxa" w:w="2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702"/>
            </w:tblGrid>
            <w:tr>
              <w:trPr>
                <w:trHeight w:hRule="exact" w:val="318"/>
              </w:trPr>
              <w:tc>
                <w:tcPr>
                  <w:tcW w:type="dxa" w:w="169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Adobe Illustrator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auto" w:before="118" w:after="0"/>
              <w:ind w:left="238" w:right="72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Abstraction, Problem Decomposition, and Functions </w:t>
            </w:r>
            <w:r>
              <w:br/>
            </w: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Credential URL: </w:t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  <w:u w:val="single"/>
              </w:rPr>
              <w:hyperlink r:id="rId21" w:history="1">
                <w:r>
                  <w:rPr>
                    <w:rStyle w:val="Hyperlink"/>
                  </w:rPr>
                  <w:t>https://www.coursera.org/account/accomplishments/certificate/M9ZHA8QQSDC</w:t>
                </w:r>
              </w:hyperlink>
            </w:r>
            <w:r>
              <w:rPr>
                <w:rFonts w:ascii="Ubuntu" w:hAnsi="Ubuntu" w:eastAsia="Ubuntu"/>
                <w:b w:val="0"/>
                <w:i w:val="0"/>
                <w:color w:val="449399"/>
                <w:sz w:val="16"/>
              </w:rPr>
              <w:t>4</w:t>
            </w:r>
          </w:p>
        </w:tc>
      </w:tr>
      <w:tr>
        <w:trPr>
          <w:trHeight w:hRule="exact" w:val="856"/>
        </w:trPr>
        <w:tc>
          <w:tcPr>
            <w:tcW w:type="dxa" w:w="2702"/>
            <w:gridSpan w:val="2"/>
            <w:vMerge w:val="restart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706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LANGUAGES </w:t>
            </w:r>
          </w:p>
        </w:tc>
        <w:tc>
          <w:tcPr>
            <w:tcW w:type="dxa" w:w="8158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550" w:after="0"/>
              <w:ind w:left="23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PROJECTS </w:t>
            </w:r>
          </w:p>
        </w:tc>
      </w:tr>
      <w:tr>
        <w:trPr>
          <w:trHeight w:hRule="exact" w:val="156"/>
        </w:trPr>
        <w:tc>
          <w:tcPr>
            <w:tcW w:type="dxa" w:w="7602"/>
            <w:gridSpan w:val="2"/>
            <w:vMerge/>
            <w:tcBorders>
              <w:bottom w:sz="7.199999999999818" w:val="single" w:color="#313C4E"/>
            </w:tcBorders>
          </w:tcPr>
          <w:p/>
        </w:tc>
        <w:tc>
          <w:tcPr>
            <w:tcW w:type="dxa" w:w="8158"/>
            <w:tcBorders>
              <w:top w:sz="7.199999999999818" w:val="single" w:color="#313C4E"/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60"/>
        </w:trPr>
        <w:tc>
          <w:tcPr>
            <w:tcW w:type="dxa" w:w="2702"/>
            <w:gridSpan w:val="2"/>
            <w:tcBorders>
              <w:top w:sz="7.199999999999818" w:val="single" w:color="#313C4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4" w:lineRule="auto" w:before="142" w:after="0"/>
              <w:ind w:left="0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English </w:t>
            </w:r>
            <w:r>
              <w:br/>
            </w: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Professional Working Proficiency </w:t>
            </w:r>
          </w:p>
          <w:p>
            <w:pPr>
              <w:autoSpaceDN w:val="0"/>
              <w:autoSpaceDE w:val="0"/>
              <w:widowControl/>
              <w:spacing w:line="494" w:lineRule="auto" w:before="222" w:after="0"/>
              <w:ind w:left="0" w:right="432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Marathi </w:t>
            </w:r>
            <w:r>
              <w:br/>
            </w: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Native or Bilingual Proficiency </w:t>
            </w:r>
          </w:p>
          <w:p>
            <w:pPr>
              <w:autoSpaceDN w:val="0"/>
              <w:autoSpaceDE w:val="0"/>
              <w:widowControl/>
              <w:spacing w:line="494" w:lineRule="auto" w:before="224" w:after="0"/>
              <w:ind w:left="0" w:right="576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Hindi </w:t>
            </w:r>
            <w:r>
              <w:br/>
            </w:r>
            <w:r>
              <w:rPr>
                <w:rFonts w:ascii="Ubuntu" w:hAnsi="Ubuntu" w:eastAsia="Ubuntu"/>
                <w:b w:val="0"/>
                <w:i/>
                <w:color w:val="313C4E"/>
                <w:sz w:val="16"/>
              </w:rPr>
              <w:t xml:space="preserve">Full Professional Proficiency </w:t>
            </w:r>
          </w:p>
        </w:tc>
        <w:tc>
          <w:tcPr>
            <w:tcW w:type="dxa" w:w="8158"/>
            <w:tcBorders>
              <w:top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6" w:val="left"/>
              </w:tabs>
              <w:autoSpaceDE w:val="0"/>
              <w:widowControl/>
              <w:spacing w:line="490" w:lineRule="auto" w:before="0" w:after="0"/>
              <w:ind w:left="238" w:right="244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Hardware passthrough using KVM </w:t>
            </w:r>
            <w:r>
              <w:br/>
            </w:r>
            <w:r>
              <w:tab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In linux using KVM, Gpu was passed to windows VM on a muxless laptop </w:t>
            </w:r>
          </w:p>
          <w:p>
            <w:pPr>
              <w:autoSpaceDN w:val="0"/>
              <w:tabs>
                <w:tab w:pos="416" w:val="left"/>
              </w:tabs>
              <w:autoSpaceDE w:val="0"/>
              <w:widowControl/>
              <w:spacing w:line="490" w:lineRule="auto" w:before="194" w:after="0"/>
              <w:ind w:left="238" w:right="2592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Xinput Emulation </w:t>
            </w:r>
            <w:r>
              <w:br/>
            </w:r>
            <w:r>
              <w:tab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Xinput was emulated in linux by wrapping xinput in dinput controllers </w:t>
            </w:r>
          </w:p>
          <w:p>
            <w:pPr>
              <w:autoSpaceDN w:val="0"/>
              <w:autoSpaceDE w:val="0"/>
              <w:widowControl/>
              <w:spacing w:line="487" w:lineRule="auto" w:before="194" w:after="0"/>
              <w:ind w:left="416" w:right="144" w:hanging="178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Design of Embedded Systems in Home automation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The project’s central aim was to automate daily home appliances using IoT to make our lives simpler and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more comfortable. </w:t>
            </w:r>
          </w:p>
        </w:tc>
      </w:tr>
    </w:tbl>
    <w:p>
      <w:pPr>
        <w:autoSpaceDN w:val="0"/>
        <w:autoSpaceDE w:val="0"/>
        <w:widowControl/>
        <w:spacing w:line="425" w:lineRule="auto" w:before="134" w:after="26"/>
        <w:ind w:left="0" w:right="5762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Parking Management System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01"/>
        <w:gridCol w:w="5701"/>
      </w:tblGrid>
      <w:tr>
        <w:trPr>
          <w:trHeight w:hRule="exact" w:val="404"/>
        </w:trPr>
        <w:tc>
          <w:tcPr>
            <w:tcW w:type="dxa" w:w="2400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8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13C4E"/>
                <w:sz w:val="28"/>
              </w:rPr>
              <w:t xml:space="preserve">INTERESTS </w:t>
            </w:r>
          </w:p>
        </w:tc>
        <w:tc>
          <w:tcPr>
            <w:tcW w:type="dxa" w:w="8682"/>
            <w:tcBorders>
              <w:bottom w:sz="7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1" w:lineRule="auto" w:before="28" w:after="0"/>
              <w:ind w:left="718" w:right="432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The project's central aim was to create management system for parking that helps allocate the parking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spaces efficiently and to give sense of security to customers parking </w:t>
            </w:r>
          </w:p>
        </w:tc>
      </w:tr>
      <w:tr>
        <w:trPr>
          <w:trHeight w:hRule="exact" w:val="466"/>
        </w:trPr>
        <w:tc>
          <w:tcPr>
            <w:tcW w:type="dxa" w:w="2400"/>
            <w:tcBorders>
              <w:top w:sz="7.199999999999818" w:val="single" w:color="#313C4E"/>
              <w:bottom w:sz="31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00"/>
            </w:tblGrid>
            <w:tr>
              <w:trPr>
                <w:trHeight w:hRule="exact" w:val="268"/>
              </w:trPr>
              <w:tc>
                <w:tcPr>
                  <w:tcW w:type="dxa" w:w="1646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Graphics Design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82"/>
            <w:tcBorders>
              <w:top w:sz="7.199999999999818" w:val="single" w:color="#313C4E"/>
              <w:bottom w:sz="31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46" w:after="0"/>
              <w:ind w:left="54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Jazzy (Discord Music Bot) </w:t>
            </w:r>
          </w:p>
        </w:tc>
      </w:tr>
      <w:tr>
        <w:trPr>
          <w:trHeight w:hRule="exact" w:val="548"/>
        </w:trPr>
        <w:tc>
          <w:tcPr>
            <w:tcW w:type="dxa" w:w="2400"/>
            <w:tcBorders>
              <w:top w:sz="31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400"/>
            </w:tblGrid>
            <w:tr>
              <w:trPr>
                <w:trHeight w:hRule="exact" w:val="356"/>
              </w:trPr>
              <w:tc>
                <w:tcPr>
                  <w:tcW w:type="dxa" w:w="2304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>Blockchain development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82"/>
            <w:tcBorders>
              <w:top w:sz="31.199999999999818" w:val="single" w:color="#313C4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1" w:lineRule="auto" w:before="0" w:after="0"/>
              <w:ind w:left="718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Discord Music Bot that delivers high-quality music to a discord server that can stream music from Youtube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and spotify.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402"/>
      </w:tblGrid>
      <w:tr>
        <w:trPr>
          <w:trHeight w:hRule="exact" w:val="450"/>
        </w:trPr>
        <w:tc>
          <w:tcPr>
            <w:tcW w:type="dxa" w:w="2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304"/>
            </w:tblGrid>
            <w:tr>
              <w:trPr>
                <w:trHeight w:hRule="exact" w:val="356"/>
              </w:trPr>
              <w:tc>
                <w:tcPr>
                  <w:tcW w:type="dxa" w:w="2172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0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18"/>
                    </w:rPr>
                    <w:t xml:space="preserve">Sketching/illustrations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218" w:right="0" w:bottom="426" w:left="498" w:header="720" w:footer="720" w:gutter="0"/>
      <w:cols w:space="720" w:num="1" w:equalWidth="0">
        <w:col w:w="114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www.linkedin.com/in/vaibhav-dekatey-687a481a5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s://www.coursera.org/account/accomplishments/specialization/certificate/532ZKJH6ZNM8" TargetMode="External"/><Relationship Id="rId16" Type="http://schemas.openxmlformats.org/officeDocument/2006/relationships/hyperlink" Target="https://www.coursera.org/account/accomplishments/certificate/F38AJ5LG5D6K" TargetMode="External"/><Relationship Id="rId17" Type="http://schemas.openxmlformats.org/officeDocument/2006/relationships/hyperlink" Target="https://www.coursera.org/account/accomplishments/certificate/YLH3Y639ACA6" TargetMode="External"/><Relationship Id="rId18" Type="http://schemas.openxmlformats.org/officeDocument/2006/relationships/hyperlink" Target="https://www.coursera.org/account/accomplishments/certificate/YHJ6MB65QLXU" TargetMode="External"/><Relationship Id="rId19" Type="http://schemas.openxmlformats.org/officeDocument/2006/relationships/hyperlink" Target="https://www.coursera.org/account/accomplishments/certificate/JSFETDE4277H" TargetMode="External"/><Relationship Id="rId20" Type="http://schemas.openxmlformats.org/officeDocument/2006/relationships/hyperlink" Target="https://www.coursera.org/account/accomplishments/certificate/VEH49CYVKWPW" TargetMode="External"/><Relationship Id="rId21" Type="http://schemas.openxmlformats.org/officeDocument/2006/relationships/hyperlink" Target="https://www.coursera.org/account/accomplishments/certificate/M9ZHA8QQSDC4" TargetMode="External"/><Relationship Id="rId22" Type="http://schemas.openxmlformats.org/officeDocument/2006/relationships/image" Target="media/image6.png"/><Relationship Id="rId2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