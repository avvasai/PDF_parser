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427" w:lineRule="auto" w:before="466" w:after="0"/>
        <w:ind w:left="480" w:right="0" w:firstLine="0"/>
        <w:jc w:val="left"/>
      </w:pPr>
      <w:r>
        <w:rPr>
          <w:rFonts w:ascii="Ubuntu" w:hAnsi="Ubuntu" w:eastAsia="Ubuntu"/>
          <w:b w:val="0"/>
          <w:i w:val="0"/>
          <w:color w:val="34678C"/>
          <w:sz w:val="46"/>
        </w:rPr>
        <w:t xml:space="preserve">Ashish Kumar Ratre </w:t>
      </w:r>
    </w:p>
    <w:p>
      <w:pPr>
        <w:autoSpaceDN w:val="0"/>
        <w:autoSpaceDE w:val="0"/>
        <w:widowControl/>
        <w:spacing w:line="466" w:lineRule="auto" w:before="112" w:after="332"/>
        <w:ind w:left="498" w:right="1296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I'm Ashish, a third year undergrad at DY Patil International University, Pune. An enthusiastic student with highly </w:t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motivated and leadership quality exploring Computer Science and trying hand on new technologies.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>
        <w:trPr>
          <w:trHeight w:hRule="exact" w:val="554"/>
        </w:trPr>
        <w:tc>
          <w:tcPr>
            <w:tcW w:type="dxa" w:w="1178"/>
            <w:tcBorders>
              <w:top w:sz="7.2000000000000455" w:val="single" w:color="#000000"/>
              <w:bottom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0" w:after="0"/>
              <w:ind w:left="0" w:right="58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2400" cy="127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2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942"/>
            <w:tcBorders>
              <w:top w:sz="7.2000000000000455" w:val="single" w:color="#000000"/>
              <w:bottom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4" w:after="0"/>
              <w:ind w:left="5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hyperlink r:id="rId10" w:history="1">
                <w:r>
                  <w:rPr>
                    <w:rStyle w:val="Hyperlink"/>
                  </w:rPr>
                  <w:t xml:space="preserve">ratre589@gmail.com </w:t>
                </w:r>
              </w:hyperlink>
            </w:r>
          </w:p>
        </w:tc>
        <w:tc>
          <w:tcPr>
            <w:tcW w:type="dxa" w:w="500"/>
            <w:tcBorders>
              <w:top w:sz="7.2000000000000455" w:val="single" w:color="#000000"/>
              <w:bottom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01600" cy="165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0" cy="165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300"/>
            <w:tcBorders>
              <w:top w:sz="7.2000000000000455" w:val="single" w:color="#000000"/>
              <w:bottom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4" w:after="0"/>
              <w:ind w:left="74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6265252041 </w:t>
            </w:r>
          </w:p>
        </w:tc>
        <w:tc>
          <w:tcPr>
            <w:tcW w:type="dxa" w:w="480"/>
            <w:tcBorders>
              <w:top w:sz="7.2000000000000455" w:val="single" w:color="#000000"/>
              <w:bottom w:sz="7.199999999999932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397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676"/>
            <w:gridSpan w:val="4"/>
            <w:tcBorders>
              <w:top w:sz="7.2000000000000455" w:val="single" w:color="#000000"/>
              <w:bottom w:sz="7.19999999999993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4" w:after="0"/>
              <w:ind w:left="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hyperlink r:id="rId13" w:history="1">
                <w:r>
                  <w:rPr>
                    <w:rStyle w:val="Hyperlink"/>
                  </w:rPr>
                  <w:t xml:space="preserve">linkedin.com/in/ashish-ratre </w:t>
                </w:r>
              </w:hyperlink>
            </w:r>
          </w:p>
        </w:tc>
        <w:tc>
          <w:tcPr>
            <w:tcW w:type="dxa" w:w="324"/>
            <w:gridSpan w:val="2"/>
            <w:tcBorders>
              <w:top w:sz="7.2000000000000455" w:val="single" w:color="#000000"/>
              <w:bottom w:sz="7.19999999999993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2400" cy="1397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98"/>
            <w:gridSpan w:val="3"/>
            <w:tcBorders>
              <w:top w:sz="7.2000000000000455" w:val="single" w:color="#000000"/>
              <w:bottom w:sz="7.19999999999993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84" w:after="0"/>
              <w:ind w:left="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hyperlink r:id="rId15" w:history="1">
                <w:r>
                  <w:rPr>
                    <w:rStyle w:val="Hyperlink"/>
                  </w:rPr>
                  <w:t xml:space="preserve">github.com/ashishratre404 </w:t>
                </w:r>
              </w:hyperlink>
            </w:r>
          </w:p>
        </w:tc>
      </w:tr>
      <w:tr>
        <w:trPr>
          <w:trHeight w:hRule="exact" w:val="738"/>
        </w:trPr>
        <w:tc>
          <w:tcPr>
            <w:tcW w:type="dxa" w:w="5400"/>
            <w:gridSpan w:val="5"/>
            <w:tcBorders>
              <w:top w:sz="7.19999999999993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72" w:after="0"/>
              <w:ind w:left="498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4678C"/>
                <w:sz w:val="28"/>
              </w:rPr>
              <w:t xml:space="preserve">EDUCATION </w:t>
            </w:r>
          </w:p>
        </w:tc>
        <w:tc>
          <w:tcPr>
            <w:tcW w:type="dxa" w:w="6498"/>
            <w:gridSpan w:val="9"/>
            <w:tcBorders>
              <w:top w:sz="7.199999999999932" w:val="single" w:color="#000000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72" w:after="0"/>
              <w:ind w:left="67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4678C"/>
                <w:sz w:val="28"/>
              </w:rPr>
              <w:t xml:space="preserve">SKILLS </w:t>
            </w:r>
          </w:p>
        </w:tc>
      </w:tr>
      <w:tr>
        <w:trPr>
          <w:trHeight w:hRule="exact" w:val="356"/>
        </w:trPr>
        <w:tc>
          <w:tcPr>
            <w:tcW w:type="dxa" w:w="5400"/>
            <w:gridSpan w:val="5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3" w:lineRule="auto" w:before="0" w:after="0"/>
              <w:ind w:left="498" w:right="288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6"/>
              </w:rPr>
              <w:t xml:space="preserve">Bachelor of Technology CSE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6"/>
              </w:rPr>
              <w:t xml:space="preserve">DY Patil International University Pune </w:t>
            </w:r>
          </w:p>
        </w:tc>
        <w:tc>
          <w:tcPr>
            <w:tcW w:type="dxa" w:w="1644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0.0" w:type="dxa"/>
            </w:tblPr>
            <w:tblGrid>
              <w:gridCol w:w="1644"/>
            </w:tblGrid>
            <w:tr>
              <w:trPr>
                <w:trHeight w:hRule="exact" w:val="336"/>
              </w:trPr>
              <w:tc>
                <w:tcPr>
                  <w:tcW w:type="dxa" w:w="974"/>
                  <w:tcBorders/>
                  <w:shd w:fill="99b3c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0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Python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24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124"/>
            </w:tblGrid>
            <w:tr>
              <w:trPr>
                <w:trHeight w:hRule="exact" w:val="336"/>
              </w:trPr>
              <w:tc>
                <w:tcPr>
                  <w:tcW w:type="dxa" w:w="1028"/>
                  <w:tcBorders/>
                  <w:shd w:fill="99b3c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0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React.js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0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100"/>
            </w:tblGrid>
            <w:tr>
              <w:trPr>
                <w:trHeight w:hRule="exact" w:val="336"/>
              </w:trPr>
              <w:tc>
                <w:tcPr>
                  <w:tcW w:type="dxa" w:w="1004"/>
                  <w:tcBorders/>
                  <w:shd w:fill="99b3c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0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Node.js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63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2630"/>
            </w:tblGrid>
            <w:tr>
              <w:trPr>
                <w:trHeight w:hRule="exact" w:val="336"/>
              </w:trPr>
              <w:tc>
                <w:tcPr>
                  <w:tcW w:type="dxa" w:w="1216"/>
                  <w:tcBorders/>
                  <w:shd w:fill="99b3c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0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Express.js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72"/>
        </w:trPr>
        <w:tc>
          <w:tcPr>
            <w:tcW w:type="dxa" w:w="4250"/>
            <w:gridSpan w:val="5"/>
            <w:vMerge/>
            <w:tcBorders/>
          </w:tcPr>
          <w:p/>
        </w:tc>
        <w:tc>
          <w:tcPr>
            <w:tcW w:type="dxa" w:w="1908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0.0" w:type="dxa"/>
            </w:tblPr>
            <w:tblGrid>
              <w:gridCol w:w="1908"/>
            </w:tblGrid>
            <w:tr>
              <w:trPr>
                <w:trHeight w:hRule="exact" w:val="338"/>
              </w:trPr>
              <w:tc>
                <w:tcPr>
                  <w:tcW w:type="dxa" w:w="1238"/>
                  <w:tcBorders/>
                  <w:shd w:fill="99b3c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5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MongoDB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354"/>
            <w:gridSpan w:val="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6.00000000000023" w:type="dxa"/>
            </w:tblPr>
            <w:tblGrid>
              <w:gridCol w:w="1354"/>
            </w:tblGrid>
            <w:tr>
              <w:trPr>
                <w:trHeight w:hRule="exact" w:val="338"/>
              </w:trPr>
              <w:tc>
                <w:tcPr>
                  <w:tcW w:type="dxa" w:w="1258"/>
                  <w:tcBorders/>
                  <w:shd w:fill="99b3c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5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JavaScript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0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5.99999999999909" w:type="dxa"/>
            </w:tblPr>
            <w:tblGrid>
              <w:gridCol w:w="606"/>
            </w:tblGrid>
            <w:tr>
              <w:trPr>
                <w:trHeight w:hRule="exact" w:val="338"/>
              </w:trPr>
              <w:tc>
                <w:tcPr>
                  <w:tcW w:type="dxa" w:w="502"/>
                  <w:tcBorders/>
                  <w:shd w:fill="99b3c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5" w:lineRule="auto" w:before="86" w:after="0"/>
                    <w:ind w:left="0" w:right="0" w:firstLine="0"/>
                    <w:jc w:val="righ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CSS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63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44.0000000000009" w:type="dxa"/>
            </w:tblPr>
            <w:tblGrid>
              <w:gridCol w:w="2630"/>
            </w:tblGrid>
            <w:tr>
              <w:trPr>
                <w:trHeight w:hRule="exact" w:val="338"/>
              </w:trPr>
              <w:tc>
                <w:tcPr>
                  <w:tcW w:type="dxa" w:w="854"/>
                  <w:tcBorders/>
                  <w:shd w:fill="99b3c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5" w:lineRule="auto" w:before="8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HTML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82"/>
        </w:trPr>
        <w:tc>
          <w:tcPr>
            <w:tcW w:type="dxa" w:w="31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6" w:after="0"/>
              <w:ind w:left="49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8"/>
              </w:rPr>
              <w:t>2019 - Present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22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6" w:after="0"/>
              <w:ind w:left="190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8"/>
              </w:rPr>
              <w:t xml:space="preserve">Pune, Maharashtra , India </w:t>
            </w:r>
          </w:p>
        </w:tc>
        <w:tc>
          <w:tcPr>
            <w:tcW w:type="dxa" w:w="2550"/>
            <w:gridSpan w:val="3"/>
            <w:vMerge/>
            <w:tcBorders/>
          </w:tcPr>
          <w:p/>
        </w:tc>
        <w:tc>
          <w:tcPr>
            <w:tcW w:type="dxa" w:w="3400"/>
            <w:gridSpan w:val="4"/>
            <w:vMerge/>
            <w:tcBorders/>
          </w:tcPr>
          <w:p/>
        </w:tc>
        <w:tc>
          <w:tcPr>
            <w:tcW w:type="dxa" w:w="850"/>
            <w:vMerge/>
            <w:tcBorders/>
          </w:tcPr>
          <w:p/>
        </w:tc>
        <w:tc>
          <w:tcPr>
            <w:tcW w:type="dxa" w:w="850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700"/>
            <w:gridSpan w:val="2"/>
            <w:vMerge/>
            <w:tcBorders/>
          </w:tcPr>
          <w:p/>
        </w:tc>
        <w:tc>
          <w:tcPr>
            <w:tcW w:type="dxa" w:w="2550"/>
            <w:gridSpan w:val="3"/>
            <w:vMerge/>
            <w:tcBorders/>
          </w:tcPr>
          <w:p/>
        </w:tc>
        <w:tc>
          <w:tcPr>
            <w:tcW w:type="dxa" w:w="1644"/>
            <w:vMerge w:val="restart"/>
            <w:tcBorders>
              <w:bottom w:sz="7.2000000000000455" w:val="single" w:color="#34678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0.0" w:type="dxa"/>
            </w:tblPr>
            <w:tblGrid>
              <w:gridCol w:w="1644"/>
            </w:tblGrid>
            <w:tr>
              <w:trPr>
                <w:trHeight w:hRule="exact" w:val="336"/>
              </w:trPr>
              <w:tc>
                <w:tcPr>
                  <w:tcW w:type="dxa" w:w="982"/>
                  <w:tcBorders/>
                  <w:shd w:fill="99b3c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5" w:lineRule="auto" w:before="84" w:after="0"/>
                    <w:ind w:left="136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Py-Game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24"/>
            <w:gridSpan w:val="4"/>
            <w:vMerge w:val="restart"/>
            <w:tcBorders>
              <w:bottom w:sz="7.2000000000000455" w:val="single" w:color="#34678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0.0" w:type="dxa"/>
            </w:tblPr>
            <w:tblGrid>
              <w:gridCol w:w="1124"/>
            </w:tblGrid>
            <w:tr>
              <w:trPr>
                <w:trHeight w:hRule="exact" w:val="336"/>
              </w:trPr>
              <w:tc>
                <w:tcPr>
                  <w:tcW w:type="dxa" w:w="782"/>
                  <w:tcBorders/>
                  <w:shd w:fill="99b3c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5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Flask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1100"/>
            <w:gridSpan w:val="3"/>
            <w:vMerge w:val="restart"/>
            <w:tcBorders>
              <w:bottom w:sz="7.2000000000000455" w:val="single" w:color="#34678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.0000000000009095" w:type="dxa"/>
            </w:tblPr>
            <w:tblGrid>
              <w:gridCol w:w="1100"/>
            </w:tblGrid>
            <w:tr>
              <w:trPr>
                <w:trHeight w:hRule="exact" w:val="336"/>
              </w:trPr>
              <w:tc>
                <w:tcPr>
                  <w:tcW w:type="dxa" w:w="874"/>
                  <w:tcBorders/>
                  <w:shd w:fill="99b3c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5" w:lineRule="auto" w:before="84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MySql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630"/>
            <w:vMerge w:val="restart"/>
            <w:tcBorders>
              <w:bottom w:sz="7.2000000000000455" w:val="single" w:color="#34678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7.999999999999545" w:type="dxa"/>
            </w:tblPr>
            <w:tblGrid>
              <w:gridCol w:w="2630"/>
            </w:tblGrid>
            <w:tr>
              <w:trPr>
                <w:trHeight w:hRule="exact" w:val="336"/>
              </w:trPr>
              <w:tc>
                <w:tcPr>
                  <w:tcW w:type="dxa" w:w="1512"/>
                  <w:tcBorders/>
                  <w:shd w:fill="99b3c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25" w:lineRule="auto" w:before="84" w:after="0"/>
                    <w:ind w:left="18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Git and Github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56"/>
        </w:trPr>
        <w:tc>
          <w:tcPr>
            <w:tcW w:type="dxa" w:w="5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70" w:after="0"/>
              <w:ind w:left="49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8"/>
              </w:rPr>
              <w:t xml:space="preserve">Courses </w:t>
            </w:r>
          </w:p>
        </w:tc>
        <w:tc>
          <w:tcPr>
            <w:tcW w:type="dxa" w:w="850"/>
            <w:vMerge/>
            <w:tcBorders>
              <w:bottom w:sz="7.2000000000000455" w:val="single" w:color="#34678C"/>
            </w:tcBorders>
          </w:tcPr>
          <w:p/>
        </w:tc>
        <w:tc>
          <w:tcPr>
            <w:tcW w:type="dxa" w:w="3400"/>
            <w:gridSpan w:val="4"/>
            <w:vMerge/>
            <w:tcBorders>
              <w:bottom w:sz="7.2000000000000455" w:val="single" w:color="#34678C"/>
            </w:tcBorders>
          </w:tcPr>
          <w:p/>
        </w:tc>
        <w:tc>
          <w:tcPr>
            <w:tcW w:type="dxa" w:w="2550"/>
            <w:gridSpan w:val="3"/>
            <w:vMerge/>
            <w:tcBorders>
              <w:bottom w:sz="7.2000000000000455" w:val="single" w:color="#34678C"/>
            </w:tcBorders>
          </w:tcPr>
          <w:p/>
        </w:tc>
        <w:tc>
          <w:tcPr>
            <w:tcW w:type="dxa" w:w="850"/>
            <w:vMerge/>
            <w:tcBorders>
              <w:bottom w:sz="7.2000000000000455" w:val="single" w:color="#34678C"/>
            </w:tcBorders>
          </w:tcPr>
          <w:p/>
        </w:tc>
      </w:tr>
      <w:tr>
        <w:trPr>
          <w:trHeight w:hRule="exact" w:val="54"/>
        </w:trPr>
        <w:tc>
          <w:tcPr>
            <w:tcW w:type="dxa" w:w="31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0" w:after="0"/>
              <w:ind w:left="67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Python </w:t>
            </w:r>
          </w:p>
        </w:tc>
        <w:tc>
          <w:tcPr>
            <w:tcW w:type="dxa" w:w="22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0" w:after="0"/>
              <w:ind w:left="16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Data Structure </w:t>
            </w:r>
          </w:p>
        </w:tc>
        <w:tc>
          <w:tcPr>
            <w:tcW w:type="dxa" w:w="850"/>
            <w:vMerge/>
            <w:tcBorders>
              <w:bottom w:sz="7.2000000000000455" w:val="single" w:color="#34678C"/>
            </w:tcBorders>
          </w:tcPr>
          <w:p/>
        </w:tc>
        <w:tc>
          <w:tcPr>
            <w:tcW w:type="dxa" w:w="3400"/>
            <w:gridSpan w:val="4"/>
            <w:vMerge/>
            <w:tcBorders>
              <w:bottom w:sz="7.2000000000000455" w:val="single" w:color="#34678C"/>
            </w:tcBorders>
          </w:tcPr>
          <w:p/>
        </w:tc>
        <w:tc>
          <w:tcPr>
            <w:tcW w:type="dxa" w:w="2550"/>
            <w:gridSpan w:val="3"/>
            <w:vMerge/>
            <w:tcBorders>
              <w:bottom w:sz="7.2000000000000455" w:val="single" w:color="#34678C"/>
            </w:tcBorders>
          </w:tcPr>
          <w:p/>
        </w:tc>
        <w:tc>
          <w:tcPr>
            <w:tcW w:type="dxa" w:w="850"/>
            <w:vMerge/>
            <w:tcBorders>
              <w:bottom w:sz="7.2000000000000455" w:val="single" w:color="#34678C"/>
            </w:tcBorders>
          </w:tcPr>
          <w:p/>
        </w:tc>
      </w:tr>
      <w:tr>
        <w:trPr>
          <w:trHeight w:hRule="exact" w:val="172"/>
        </w:trPr>
        <w:tc>
          <w:tcPr>
            <w:tcW w:type="dxa" w:w="1700"/>
            <w:gridSpan w:val="2"/>
            <w:vMerge/>
            <w:tcBorders/>
          </w:tcPr>
          <w:p/>
        </w:tc>
        <w:tc>
          <w:tcPr>
            <w:tcW w:type="dxa" w:w="2550"/>
            <w:gridSpan w:val="3"/>
            <w:vMerge/>
            <w:tcBorders/>
          </w:tcPr>
          <w:p/>
        </w:tc>
        <w:tc>
          <w:tcPr>
            <w:tcW w:type="dxa" w:w="1740"/>
            <w:gridSpan w:val="2"/>
            <w:vMerge w:val="restart"/>
            <w:tcBorders>
              <w:top w:sz="7.2000000000000455" w:val="single" w:color="#34678C"/>
              <w:bottom w:sz="8.0" w:val="single" w:color="#34678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70.0" w:type="dxa"/>
            </w:tblPr>
            <w:tblGrid>
              <w:gridCol w:w="1740"/>
            </w:tblGrid>
            <w:tr>
              <w:trPr>
                <w:trHeight w:hRule="exact" w:val="258"/>
              </w:trPr>
              <w:tc>
                <w:tcPr>
                  <w:tcW w:type="dxa" w:w="1070"/>
                  <w:tcBorders/>
                  <w:shd w:fill="99b3c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0" w:lineRule="auto" w:before="76" w:after="0"/>
                    <w:ind w:left="136" w:right="0" w:firstLine="0"/>
                    <w:jc w:val="left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C and C++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758"/>
            <w:gridSpan w:val="7"/>
            <w:vMerge w:val="restart"/>
            <w:tcBorders>
              <w:top w:sz="7.2000000000000455" w:val="single" w:color="#34678C"/>
              <w:bottom w:sz="8.0" w:val="single" w:color="#34678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50.0" w:type="dxa"/>
            </w:tblPr>
            <w:tblGrid>
              <w:gridCol w:w="4758"/>
            </w:tblGrid>
            <w:tr>
              <w:trPr>
                <w:trHeight w:hRule="exact" w:val="258"/>
              </w:trPr>
              <w:tc>
                <w:tcPr>
                  <w:tcW w:type="dxa" w:w="1924"/>
                  <w:tcBorders/>
                  <w:shd w:fill="99b3c5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0" w:lineRule="auto" w:before="76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FFFFFF"/>
                      <w:sz w:val="20"/>
                    </w:rPr>
                    <w:t xml:space="preserve">Machine Learning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42"/>
        </w:trPr>
        <w:tc>
          <w:tcPr>
            <w:tcW w:type="dxa" w:w="312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68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Design And Analysis</w:t>
            </w:r>
          </w:p>
        </w:tc>
        <w:tc>
          <w:tcPr>
            <w:tcW w:type="dxa" w:w="228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68" w:after="0"/>
              <w:ind w:left="16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>Data Base</w:t>
            </w:r>
          </w:p>
        </w:tc>
        <w:tc>
          <w:tcPr>
            <w:tcW w:type="dxa" w:w="1700"/>
            <w:gridSpan w:val="2"/>
            <w:vMerge/>
            <w:tcBorders>
              <w:top w:sz="7.2000000000000455" w:val="single" w:color="#34678C"/>
              <w:bottom w:sz="8.0" w:val="single" w:color="#34678C"/>
            </w:tcBorders>
          </w:tcPr>
          <w:p/>
        </w:tc>
        <w:tc>
          <w:tcPr>
            <w:tcW w:type="dxa" w:w="5950"/>
            <w:gridSpan w:val="7"/>
            <w:vMerge/>
            <w:tcBorders>
              <w:top w:sz="7.2000000000000455" w:val="single" w:color="#34678C"/>
              <w:bottom w:sz="8.0" w:val="single" w:color="#34678C"/>
            </w:tcBorders>
          </w:tcPr>
          <w:p/>
        </w:tc>
      </w:tr>
      <w:tr>
        <w:trPr>
          <w:trHeight w:hRule="exact" w:val="138"/>
        </w:trPr>
        <w:tc>
          <w:tcPr>
            <w:tcW w:type="dxa" w:w="1700"/>
            <w:gridSpan w:val="2"/>
            <w:vMerge/>
            <w:tcBorders/>
          </w:tcPr>
          <w:p/>
        </w:tc>
        <w:tc>
          <w:tcPr>
            <w:tcW w:type="dxa" w:w="2550"/>
            <w:gridSpan w:val="3"/>
            <w:vMerge/>
            <w:tcBorders/>
          </w:tcPr>
          <w:p/>
        </w:tc>
        <w:tc>
          <w:tcPr>
            <w:tcW w:type="dxa" w:w="6498"/>
            <w:gridSpan w:val="9"/>
            <w:vMerge w:val="restart"/>
            <w:tcBorders>
              <w:top w:sz="8.0" w:val="single" w:color="#34678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76" w:lineRule="auto" w:before="784" w:after="0"/>
              <w:ind w:left="670" w:right="2304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4678C"/>
                <w:sz w:val="28"/>
              </w:rPr>
              <w:t xml:space="preserve">ACHIEVEMENTS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 xml:space="preserve">250 + Problem solved at Leetcode </w:t>
            </w:r>
          </w:p>
          <w:p>
            <w:pPr>
              <w:autoSpaceDN w:val="0"/>
              <w:autoSpaceDE w:val="0"/>
              <w:widowControl/>
              <w:spacing w:line="430" w:lineRule="auto" w:before="236" w:after="0"/>
              <w:ind w:left="67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 xml:space="preserve">Leetcode April Challenge Badge (2021) </w:t>
            </w:r>
          </w:p>
        </w:tc>
      </w:tr>
      <w:tr>
        <w:trPr>
          <w:trHeight w:hRule="exact" w:val="360"/>
        </w:trPr>
        <w:tc>
          <w:tcPr>
            <w:tcW w:type="dxa" w:w="3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6" w:after="0"/>
              <w:ind w:left="67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of Algorithm </w:t>
            </w:r>
          </w:p>
        </w:tc>
        <w:tc>
          <w:tcPr>
            <w:tcW w:type="dxa" w:w="22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6" w:after="0"/>
              <w:ind w:left="16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Management </w:t>
            </w:r>
          </w:p>
        </w:tc>
        <w:tc>
          <w:tcPr>
            <w:tcW w:type="dxa" w:w="7650"/>
            <w:gridSpan w:val="9"/>
            <w:vMerge/>
            <w:tcBorders>
              <w:top w:sz="8.0" w:val="single" w:color="#34678C"/>
            </w:tcBorders>
          </w:tcPr>
          <w:p/>
        </w:tc>
      </w:tr>
      <w:tr>
        <w:trPr>
          <w:trHeight w:hRule="exact" w:val="760"/>
        </w:trPr>
        <w:tc>
          <w:tcPr>
            <w:tcW w:type="dxa" w:w="5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3" w:lineRule="auto" w:before="138" w:after="0"/>
              <w:ind w:left="498" w:right="72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26"/>
              </w:rPr>
              <w:t xml:space="preserve">12th Grade </w:t>
            </w:r>
            <w:r>
              <w:br/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26"/>
              </w:rPr>
              <w:t xml:space="preserve">Javahar Navodaya Vidyalaya Korba </w:t>
            </w:r>
          </w:p>
        </w:tc>
        <w:tc>
          <w:tcPr>
            <w:tcW w:type="dxa" w:w="7650"/>
            <w:gridSpan w:val="9"/>
            <w:vMerge/>
            <w:tcBorders>
              <w:top w:sz="8.0" w:val="single" w:color="#34678C"/>
            </w:tcBorders>
          </w:tcPr>
          <w:p/>
        </w:tc>
      </w:tr>
      <w:tr>
        <w:trPr>
          <w:trHeight w:hRule="exact" w:val="280"/>
        </w:trPr>
        <w:tc>
          <w:tcPr>
            <w:tcW w:type="dxa" w:w="3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4" w:after="0"/>
              <w:ind w:left="49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8"/>
              </w:rPr>
              <w:t>2018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22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4" w:after="0"/>
              <w:ind w:left="152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8"/>
              </w:rPr>
              <w:t xml:space="preserve">Korba, Chhattisgarh, India </w:t>
            </w:r>
          </w:p>
        </w:tc>
        <w:tc>
          <w:tcPr>
            <w:tcW w:type="dxa" w:w="7650"/>
            <w:gridSpan w:val="9"/>
            <w:vMerge/>
            <w:tcBorders>
              <w:top w:sz="8.0" w:val="single" w:color="#34678C"/>
            </w:tcBorders>
          </w:tcPr>
          <w:p/>
        </w:tc>
      </w:tr>
      <w:tr>
        <w:trPr>
          <w:trHeight w:hRule="exact" w:val="280"/>
        </w:trPr>
        <w:tc>
          <w:tcPr>
            <w:tcW w:type="dxa" w:w="5400"/>
            <w:gridSpan w:val="5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76" w:after="0"/>
              <w:ind w:left="49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8"/>
              </w:rPr>
              <w:t xml:space="preserve">Courses </w:t>
            </w:r>
          </w:p>
        </w:tc>
        <w:tc>
          <w:tcPr>
            <w:tcW w:type="dxa" w:w="7650"/>
            <w:gridSpan w:val="9"/>
            <w:vMerge/>
            <w:tcBorders>
              <w:top w:sz="8.0" w:val="single" w:color="#34678C"/>
            </w:tcBorders>
          </w:tcPr>
          <w:p/>
        </w:tc>
      </w:tr>
      <w:tr>
        <w:trPr>
          <w:trHeight w:hRule="exact" w:val="302"/>
        </w:trPr>
        <w:tc>
          <w:tcPr>
            <w:tcW w:type="dxa" w:w="312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60" w:after="0"/>
              <w:ind w:left="67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Mathematics </w:t>
            </w:r>
          </w:p>
        </w:tc>
        <w:tc>
          <w:tcPr>
            <w:tcW w:type="dxa" w:w="2280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60" w:after="0"/>
              <w:ind w:left="16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Computer Science </w:t>
            </w:r>
          </w:p>
        </w:tc>
        <w:tc>
          <w:tcPr>
            <w:tcW w:type="dxa" w:w="7650"/>
            <w:gridSpan w:val="9"/>
            <w:vMerge/>
            <w:tcBorders>
              <w:top w:sz="8.0" w:val="single" w:color="#34678C"/>
            </w:tcBorders>
          </w:tcPr>
          <w:p/>
        </w:tc>
      </w:tr>
    </w:tbl>
    <w:p>
      <w:pPr>
        <w:autoSpaceDN w:val="0"/>
        <w:autoSpaceDE w:val="0"/>
        <w:widowControl/>
        <w:spacing w:line="430" w:lineRule="auto" w:before="32" w:after="0"/>
        <w:ind w:left="0" w:right="3526" w:firstLine="0"/>
        <w:jc w:val="right"/>
      </w:pPr>
      <w:r>
        <w:rPr>
          <w:rFonts w:ascii="Ubuntu" w:hAnsi="Ubuntu" w:eastAsia="Ubuntu"/>
          <w:b w:val="0"/>
          <w:i w:val="0"/>
          <w:color w:val="000000"/>
          <w:sz w:val="22"/>
        </w:rPr>
        <w:t xml:space="preserve">Leetcode Graph Badge </w:t>
      </w:r>
    </w:p>
    <w:p>
      <w:pPr>
        <w:autoSpaceDN w:val="0"/>
        <w:autoSpaceDE w:val="0"/>
        <w:widowControl/>
        <w:spacing w:line="427" w:lineRule="auto" w:before="344" w:after="26"/>
        <w:ind w:left="498" w:right="0" w:firstLine="0"/>
        <w:jc w:val="left"/>
      </w:pPr>
      <w:r>
        <w:rPr>
          <w:rFonts w:ascii="Ubuntu" w:hAnsi="Ubuntu" w:eastAsia="Ubuntu"/>
          <w:b/>
          <w:i w:val="0"/>
          <w:color w:val="34678C"/>
          <w:sz w:val="28"/>
        </w:rPr>
        <w:t xml:space="preserve">PERSONAL PROJECTS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98.0" w:type="dxa"/>
      </w:tblPr>
      <w:tblGrid>
        <w:gridCol w:w="1487"/>
        <w:gridCol w:w="1487"/>
        <w:gridCol w:w="1487"/>
        <w:gridCol w:w="1487"/>
        <w:gridCol w:w="1487"/>
        <w:gridCol w:w="1487"/>
        <w:gridCol w:w="1487"/>
        <w:gridCol w:w="1487"/>
      </w:tblGrid>
      <w:tr>
        <w:trPr>
          <w:trHeight w:hRule="exact" w:val="390"/>
        </w:trPr>
        <w:tc>
          <w:tcPr>
            <w:tcW w:type="dxa" w:w="138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46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>Wordle Game</w:t>
            </w:r>
          </w:p>
        </w:tc>
        <w:tc>
          <w:tcPr>
            <w:tcW w:type="dxa" w:w="374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7000" cy="1143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400"/>
            <w:gridSpan w:val="4"/>
            <w:vMerge w:val="restart"/>
            <w:tcBorders>
              <w:bottom w:sz="8.0" w:val="single" w:color="#34678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8" w:after="0"/>
              <w:ind w:left="45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4678C"/>
                <w:sz w:val="28"/>
              </w:rPr>
              <w:t xml:space="preserve">CERTIFICATES </w:t>
            </w:r>
          </w:p>
        </w:tc>
        <w:tc>
          <w:tcPr>
            <w:tcW w:type="dxa" w:w="560"/>
            <w:vMerge w:val="restart"/>
            <w:tcBorders>
              <w:bottom w:sz="8.0" w:val="single" w:color="#34678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6"/>
        </w:trPr>
        <w:tc>
          <w:tcPr>
            <w:tcW w:type="dxa" w:w="51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5948"/>
            <w:gridSpan w:val="4"/>
            <w:vMerge/>
            <w:tcBorders>
              <w:bottom w:sz="8.0" w:val="single" w:color="#34678C"/>
            </w:tcBorders>
          </w:tcPr>
          <w:p/>
        </w:tc>
        <w:tc>
          <w:tcPr>
            <w:tcW w:type="dxa" w:w="1487"/>
            <w:vMerge/>
            <w:tcBorders>
              <w:bottom w:sz="8.0" w:val="single" w:color="#34678C"/>
            </w:tcBorders>
          </w:tcPr>
          <w:p/>
        </w:tc>
      </w:tr>
      <w:tr>
        <w:trPr>
          <w:trHeight w:hRule="exact" w:val="114"/>
        </w:trPr>
        <w:tc>
          <w:tcPr>
            <w:tcW w:type="dxa" w:w="51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0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Wordle is daily word game. Player has to guess 5-letter</w:t>
            </w:r>
          </w:p>
        </w:tc>
        <w:tc>
          <w:tcPr>
            <w:tcW w:type="dxa" w:w="3120"/>
            <w:gridSpan w:val="2"/>
            <w:vMerge w:val="restart"/>
            <w:tcBorders>
              <w:top w:sz="8.0" w:val="single" w:color="#34678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0" w:after="0"/>
              <w:ind w:left="45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>Blockchain Basic (10/2021)</w:t>
            </w:r>
          </w:p>
        </w:tc>
        <w:tc>
          <w:tcPr>
            <w:tcW w:type="dxa" w:w="2280"/>
            <w:gridSpan w:val="2"/>
            <w:vMerge w:val="restart"/>
            <w:tcBorders>
              <w:top w:sz="8.0" w:val="single" w:color="#34678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0"/>
            <w:vMerge w:val="restart"/>
            <w:tcBorders>
              <w:top w:sz="8.0" w:val="single" w:color="#34678C"/>
              <w:bottom w:sz="7.199999999999818" w:val="single" w:color="#34678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51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4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word. </w:t>
            </w:r>
          </w:p>
        </w:tc>
        <w:tc>
          <w:tcPr>
            <w:tcW w:type="dxa" w:w="2974"/>
            <w:gridSpan w:val="2"/>
            <w:vMerge/>
            <w:tcBorders>
              <w:top w:sz="8.0" w:val="single" w:color="#34678C"/>
            </w:tcBorders>
          </w:tcPr>
          <w:p/>
        </w:tc>
        <w:tc>
          <w:tcPr>
            <w:tcW w:type="dxa" w:w="2974"/>
            <w:gridSpan w:val="2"/>
            <w:vMerge/>
            <w:tcBorders>
              <w:top w:sz="8.0" w:val="single" w:color="#34678C"/>
            </w:tcBorders>
          </w:tcPr>
          <w:p/>
        </w:tc>
        <w:tc>
          <w:tcPr>
            <w:tcW w:type="dxa" w:w="1487"/>
            <w:vMerge/>
            <w:tcBorders>
              <w:top w:sz="8.0" w:val="single" w:color="#34678C"/>
              <w:bottom w:sz="7.199999999999818" w:val="single" w:color="#34678C"/>
            </w:tcBorders>
          </w:tcPr>
          <w:p/>
        </w:tc>
      </w:tr>
      <w:tr>
        <w:trPr>
          <w:trHeight w:hRule="exact" w:val="300"/>
        </w:trPr>
        <w:tc>
          <w:tcPr>
            <w:tcW w:type="dxa" w:w="51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8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Technologies used :- </w:t>
            </w: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HTML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CSS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JavaScript</w:t>
            </w:r>
          </w:p>
        </w:tc>
        <w:tc>
          <w:tcPr>
            <w:tcW w:type="dxa" w:w="5400"/>
            <w:gridSpan w:val="4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78" w:after="0"/>
              <w:ind w:left="45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>Computational Thinking with Beginning C</w:t>
            </w:r>
          </w:p>
        </w:tc>
        <w:tc>
          <w:tcPr>
            <w:tcW w:type="dxa" w:w="1487"/>
            <w:vMerge/>
            <w:tcBorders>
              <w:top w:sz="8.0" w:val="single" w:color="#34678C"/>
              <w:bottom w:sz="7.199999999999818" w:val="single" w:color="#34678C"/>
            </w:tcBorders>
          </w:tcPr>
          <w:p/>
        </w:tc>
      </w:tr>
      <w:tr>
        <w:trPr>
          <w:trHeight w:hRule="exact" w:val="380"/>
        </w:trPr>
        <w:tc>
          <w:tcPr>
            <w:tcW w:type="dxa" w:w="51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30" w:after="0"/>
              <w:ind w:left="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 xml:space="preserve">Blogging Website </w:t>
            </w:r>
          </w:p>
        </w:tc>
        <w:tc>
          <w:tcPr>
            <w:tcW w:type="dxa" w:w="2860"/>
            <w:vMerge w:val="restart"/>
            <w:tcBorders>
              <w:bottom w:sz="7.199999999999818" w:val="single" w:color="#34678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6" w:after="0"/>
              <w:ind w:left="45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>Programming (09/2020)</w:t>
            </w:r>
          </w:p>
        </w:tc>
        <w:tc>
          <w:tcPr>
            <w:tcW w:type="dxa" w:w="2540"/>
            <w:gridSpan w:val="3"/>
            <w:vMerge w:val="restart"/>
            <w:tcBorders>
              <w:bottom w:sz="7.199999999999818" w:val="single" w:color="#34678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7000" cy="1143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14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7"/>
            <w:vMerge/>
            <w:tcBorders>
              <w:top w:sz="8.0" w:val="single" w:color="#34678C"/>
              <w:bottom w:sz="7.199999999999818" w:val="single" w:color="#34678C"/>
            </w:tcBorders>
          </w:tcPr>
          <w:p/>
        </w:tc>
      </w:tr>
      <w:tr>
        <w:trPr>
          <w:trHeight w:hRule="exact" w:val="98"/>
        </w:trPr>
        <w:tc>
          <w:tcPr>
            <w:tcW w:type="dxa" w:w="5122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40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>Blogging Website : User can register and create, update,</w:t>
            </w:r>
          </w:p>
        </w:tc>
        <w:tc>
          <w:tcPr>
            <w:tcW w:type="dxa" w:w="1487"/>
            <w:vMerge/>
            <w:tcBorders>
              <w:bottom w:sz="7.199999999999818" w:val="single" w:color="#34678C"/>
            </w:tcBorders>
          </w:tcPr>
          <w:p/>
        </w:tc>
        <w:tc>
          <w:tcPr>
            <w:tcW w:type="dxa" w:w="4461"/>
            <w:gridSpan w:val="3"/>
            <w:vMerge/>
            <w:tcBorders>
              <w:bottom w:sz="7.199999999999818" w:val="single" w:color="#34678C"/>
            </w:tcBorders>
          </w:tcPr>
          <w:p/>
        </w:tc>
        <w:tc>
          <w:tcPr>
            <w:tcW w:type="dxa" w:w="1487"/>
            <w:vMerge/>
            <w:tcBorders>
              <w:top w:sz="8.0" w:val="single" w:color="#34678C"/>
              <w:bottom w:sz="7.199999999999818" w:val="single" w:color="#34678C"/>
            </w:tcBorders>
          </w:tcPr>
          <w:p/>
        </w:tc>
      </w:tr>
      <w:tr>
        <w:trPr>
          <w:trHeight w:hRule="exact" w:val="122"/>
        </w:trPr>
        <w:tc>
          <w:tcPr>
            <w:tcW w:type="dxa" w:w="4461"/>
            <w:gridSpan w:val="3"/>
            <w:vMerge/>
            <w:tcBorders/>
          </w:tcPr>
          <w:p/>
        </w:tc>
        <w:tc>
          <w:tcPr>
            <w:tcW w:type="dxa" w:w="5400"/>
            <w:gridSpan w:val="4"/>
            <w:vMerge w:val="restart"/>
            <w:tcBorders>
              <w:top w:sz="7.199999999999818" w:val="single" w:color="#34678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0" w:after="0"/>
              <w:ind w:left="45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>Object-Oriented Data Structures in C++ (07/2020)</w:t>
            </w:r>
          </w:p>
        </w:tc>
        <w:tc>
          <w:tcPr>
            <w:tcW w:type="dxa" w:w="560"/>
            <w:vMerge w:val="restart"/>
            <w:tcBorders>
              <w:top w:sz="7.199999999999818" w:val="single" w:color="#34678C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0"/>
        </w:trPr>
        <w:tc>
          <w:tcPr>
            <w:tcW w:type="dxa" w:w="51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16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delete their post. </w:t>
            </w:r>
          </w:p>
        </w:tc>
        <w:tc>
          <w:tcPr>
            <w:tcW w:type="dxa" w:w="5948"/>
            <w:gridSpan w:val="4"/>
            <w:vMerge/>
            <w:tcBorders>
              <w:top w:sz="7.199999999999818" w:val="single" w:color="#34678C"/>
            </w:tcBorders>
          </w:tcPr>
          <w:p/>
        </w:tc>
        <w:tc>
          <w:tcPr>
            <w:tcW w:type="dxa" w:w="1487"/>
            <w:vMerge/>
            <w:tcBorders>
              <w:top w:sz="7.199999999999818" w:val="single" w:color="#34678C"/>
            </w:tcBorders>
          </w:tcPr>
          <w:p/>
        </w:tc>
      </w:tr>
      <w:tr>
        <w:trPr>
          <w:trHeight w:hRule="exact" w:val="320"/>
        </w:trPr>
        <w:tc>
          <w:tcPr>
            <w:tcW w:type="dxa" w:w="5122"/>
            <w:gridSpan w:val="3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52" w:after="0"/>
              <w:ind w:left="17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Tech Sack: - </w:t>
            </w: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ReactJs</w:t>
            </w:r>
          </w:p>
        </w:tc>
        <w:tc>
          <w:tcPr>
            <w:tcW w:type="dxa" w:w="5000"/>
            <w:gridSpan w:val="3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72" w:after="0"/>
              <w:ind w:left="45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>Design Thinking and Global Startup (08/2021)</w:t>
            </w:r>
          </w:p>
        </w:tc>
        <w:tc>
          <w:tcPr>
            <w:tcW w:type="dxa" w:w="4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7000" cy="101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87"/>
            <w:vMerge/>
            <w:tcBorders>
              <w:top w:sz="7.199999999999818" w:val="single" w:color="#34678C"/>
            </w:tcBorders>
          </w:tcPr>
          <w:p/>
        </w:tc>
      </w:tr>
      <w:tr>
        <w:trPr>
          <w:trHeight w:hRule="exact" w:val="358"/>
        </w:trPr>
        <w:tc>
          <w:tcPr>
            <w:tcW w:type="dxa" w:w="270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5" w:lineRule="auto" w:before="104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2"/>
              </w:rPr>
              <w:t>Sorting Algorithm Visulizer</w:t>
            </w:r>
          </w:p>
        </w:tc>
        <w:tc>
          <w:tcPr>
            <w:tcW w:type="dxa" w:w="24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101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0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61"/>
            <w:gridSpan w:val="3"/>
            <w:vMerge/>
            <w:tcBorders/>
          </w:tcPr>
          <w:p/>
        </w:tc>
        <w:tc>
          <w:tcPr>
            <w:tcW w:type="dxa" w:w="1487"/>
            <w:vMerge/>
            <w:tcBorders/>
          </w:tcPr>
          <w:p/>
        </w:tc>
        <w:tc>
          <w:tcPr>
            <w:tcW w:type="dxa" w:w="1487"/>
            <w:vMerge/>
            <w:tcBorders>
              <w:top w:sz="7.199999999999818" w:val="single" w:color="#34678C"/>
            </w:tcBorders>
          </w:tcPr>
          <w:p/>
        </w:tc>
      </w:tr>
    </w:tbl>
    <w:p>
      <w:pPr>
        <w:autoSpaceDN w:val="0"/>
        <w:autoSpaceDE w:val="0"/>
        <w:widowControl/>
        <w:spacing w:line="427" w:lineRule="auto" w:before="36" w:after="8"/>
        <w:ind w:left="67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18"/>
        </w:rPr>
        <w:t xml:space="preserve">Visualizer for Sorting algorithm :- </w:t>
      </w:r>
      <w:r>
        <w:rPr>
          <w:rFonts w:ascii="Ubuntu" w:hAnsi="Ubuntu" w:eastAsia="Ubuntu"/>
          <w:b/>
          <w:i w:val="0"/>
          <w:color w:val="000000"/>
          <w:sz w:val="18"/>
        </w:rPr>
        <w:t>Insertion Sort</w:t>
      </w:r>
      <w:r>
        <w:rPr>
          <w:rFonts w:ascii="Ubuntu" w:hAnsi="Ubuntu" w:eastAsia="Ubuntu"/>
          <w:b w:val="0"/>
          <w:i w:val="0"/>
          <w:color w:val="000000"/>
          <w:sz w:val="18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3967"/>
        <w:gridCol w:w="3967"/>
        <w:gridCol w:w="3967"/>
      </w:tblGrid>
      <w:tr>
        <w:trPr>
          <w:trHeight w:hRule="exact" w:val="180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" w:after="0"/>
              <w:ind w:left="0" w:right="0" w:firstLine="0"/>
              <w:jc w:val="center"/>
            </w:pP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Selection Sort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Bubble Sort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Merge Sort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Quick Sort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 and</w:t>
            </w:r>
          </w:p>
        </w:tc>
        <w:tc>
          <w:tcPr>
            <w:tcW w:type="dxa" w:w="2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0" w:after="0"/>
              <w:ind w:left="37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4678C"/>
                <w:sz w:val="28"/>
              </w:rPr>
              <w:t xml:space="preserve">LANGUAGES </w:t>
            </w:r>
          </w:p>
        </w:tc>
        <w:tc>
          <w:tcPr>
            <w:tcW w:type="dxa" w:w="3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516" w:after="0"/>
              <w:ind w:left="312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Hindi </w:t>
            </w:r>
          </w:p>
        </w:tc>
      </w:tr>
      <w:tr>
        <w:trPr>
          <w:trHeight w:hRule="exact" w:val="240"/>
        </w:trPr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auto" w:before="26" w:after="0"/>
              <w:ind w:left="356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Heap Sort.</w:t>
            </w:r>
          </w:p>
        </w:tc>
        <w:tc>
          <w:tcPr>
            <w:tcW w:type="dxa" w:w="3967"/>
            <w:vMerge/>
            <w:tcBorders/>
          </w:tcPr>
          <w:p/>
        </w:tc>
        <w:tc>
          <w:tcPr>
            <w:tcW w:type="dxa" w:w="396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2" w:after="0"/>
              <w:ind w:left="356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Tech Stack:- </w:t>
            </w: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Javascript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 and </w:t>
            </w:r>
            <w:r>
              <w:rPr>
                <w:rFonts w:ascii="Ubuntu" w:hAnsi="Ubuntu" w:eastAsia="Ubuntu"/>
                <w:b/>
                <w:i w:val="0"/>
                <w:color w:val="000000"/>
                <w:sz w:val="18"/>
              </w:rPr>
              <w:t>Sass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96" w:after="0"/>
              <w:ind w:left="370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English </w:t>
            </w:r>
          </w:p>
        </w:tc>
        <w:tc>
          <w:tcPr>
            <w:tcW w:type="dxa" w:w="396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967"/>
            <w:vMerge/>
            <w:tcBorders/>
          </w:tcPr>
          <w:p/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4" w:after="0"/>
              <w:ind w:left="370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34678C"/>
                <w:sz w:val="18"/>
              </w:rPr>
              <w:t xml:space="preserve">Full Professional Proficiency 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24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/>
                <w:color w:val="34678C"/>
                <w:sz w:val="18"/>
              </w:rPr>
              <w:t xml:space="preserve">Native or Bilingual Proficiency </w:t>
            </w:r>
          </w:p>
        </w:tc>
      </w:tr>
    </w:tbl>
    <w:p>
      <w:pPr>
        <w:autoSpaceDN w:val="0"/>
        <w:autoSpaceDE w:val="0"/>
        <w:widowControl/>
        <w:spacing w:line="427" w:lineRule="auto" w:before="292" w:after="2"/>
        <w:ind w:left="498" w:right="0" w:firstLine="0"/>
        <w:jc w:val="left"/>
      </w:pPr>
      <w:r>
        <w:rPr>
          <w:rFonts w:ascii="Ubuntu" w:hAnsi="Ubuntu" w:eastAsia="Ubuntu"/>
          <w:b/>
          <w:i w:val="0"/>
          <w:color w:val="34678C"/>
          <w:sz w:val="28"/>
        </w:rPr>
        <w:t xml:space="preserve">WORK EXPERIENCE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40.0" w:type="dxa"/>
      </w:tblPr>
      <w:tblGrid>
        <w:gridCol w:w="2380"/>
        <w:gridCol w:w="2380"/>
        <w:gridCol w:w="2380"/>
        <w:gridCol w:w="2380"/>
        <w:gridCol w:w="2380"/>
      </w:tblGrid>
      <w:tr>
        <w:trPr>
          <w:trHeight w:hRule="exact" w:val="45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174" w:after="0"/>
              <w:ind w:left="0" w:right="0" w:firstLine="0"/>
              <w:jc w:val="center"/>
            </w:pPr>
            <w:r>
              <w:rPr>
                <w:rFonts w:ascii="Ubuntu" w:hAnsi="Ubuntu" w:eastAsia="Ubuntu"/>
                <w:b/>
                <w:i w:val="0"/>
                <w:color w:val="000000"/>
                <w:sz w:val="26"/>
              </w:rPr>
              <w:t xml:space="preserve">Machine learning Intern </w:t>
            </w:r>
          </w:p>
        </w:tc>
        <w:tc>
          <w:tcPr>
            <w:tcW w:type="dxa" w:w="235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48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2" w:after="0"/>
              <w:ind w:left="0" w:right="0" w:firstLine="0"/>
              <w:jc w:val="left"/>
            </w:pPr>
            <w:r>
              <w:rPr>
                <w:rFonts w:ascii="Ubuntu" w:hAnsi="Ubuntu" w:eastAsia="Ubuntu"/>
                <w:b/>
                <w:i w:val="0"/>
                <w:color w:val="34678C"/>
                <w:sz w:val="28"/>
              </w:rPr>
              <w:t xml:space="preserve">INTERESTS </w:t>
            </w:r>
          </w:p>
        </w:tc>
      </w:tr>
      <w:tr>
        <w:trPr>
          <w:trHeight w:hRule="exact" w:val="394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30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6"/>
              </w:rPr>
              <w:t xml:space="preserve">DYPIU </w:t>
            </w:r>
          </w:p>
        </w:tc>
        <w:tc>
          <w:tcPr>
            <w:tcW w:type="dxa" w:w="2350"/>
            <w:tcBorders/>
            <w:tcMar>
              <w:start w:w="0" w:type="dxa"/>
              <w:end w:w="0" w:type="dxa"/>
            </w:tcMar>
          </w:tcPr>
          <w:p/>
        </w:tc>
        <w:tc>
          <w:tcPr>
            <w:tcW w:type="dxa" w:w="2362"/>
            <w:gridSpan w:val="2"/>
            <w:tcBorders/>
            <w:shd w:fill="b2b2b2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0" w:lineRule="auto" w:before="102" w:after="0"/>
              <w:ind w:left="0" w:right="0" w:firstLine="0"/>
              <w:jc w:val="center"/>
            </w:pPr>
            <w:r>
              <w:rPr>
                <w:rFonts w:ascii="Ubuntu" w:hAnsi="Ubuntu" w:eastAsia="Ubuntu"/>
                <w:b w:val="0"/>
                <w:i w:val="0"/>
                <w:color w:val="000000"/>
                <w:sz w:val="20"/>
              </w:rPr>
              <w:t xml:space="preserve">Solving DSA Problems </w:t>
            </w:r>
          </w:p>
        </w:tc>
        <w:tc>
          <w:tcPr>
            <w:tcW w:type="dxa" w:w="2482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5.99999999999909" w:type="dxa"/>
            </w:tblPr>
            <w:tblGrid>
              <w:gridCol w:w="2482"/>
            </w:tblGrid>
            <w:tr>
              <w:trPr>
                <w:trHeight w:hRule="exact" w:val="374"/>
              </w:trPr>
              <w:tc>
                <w:tcPr>
                  <w:tcW w:type="dxa" w:w="2386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0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20"/>
                    </w:rPr>
                    <w:t xml:space="preserve">Website Development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34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8"/>
              </w:rPr>
              <w:t>08/2021</w:t>
            </w:r>
            <w:r>
              <w:rPr>
                <w:rFonts w:ascii="Ubuntu" w:hAnsi="Ubuntu" w:eastAsia="Ubuntu"/>
                <w:b w:val="0"/>
                <w:i w:val="0"/>
                <w:color w:val="000000"/>
                <w:sz w:val="18"/>
              </w:rPr>
              <w:t xml:space="preserve">, </w:t>
            </w:r>
          </w:p>
        </w:tc>
        <w:tc>
          <w:tcPr>
            <w:tcW w:type="dxa" w:w="235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" w:after="0"/>
              <w:ind w:left="220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8"/>
              </w:rPr>
              <w:t xml:space="preserve">Work From Home </w:t>
            </w:r>
          </w:p>
        </w:tc>
        <w:tc>
          <w:tcPr>
            <w:tcW w:type="dxa" w:w="17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708"/>
            </w:tblGrid>
            <w:tr>
              <w:trPr>
                <w:trHeight w:hRule="exact" w:val="372"/>
              </w:trPr>
              <w:tc>
                <w:tcPr>
                  <w:tcW w:type="dxa" w:w="1708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0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20"/>
                    </w:rPr>
                    <w:t xml:space="preserve">Reading Books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13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9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8.00000000000068" w:type="dxa"/>
            </w:tblPr>
            <w:tblGrid>
              <w:gridCol w:w="3136"/>
            </w:tblGrid>
            <w:tr>
              <w:trPr>
                <w:trHeight w:hRule="exact" w:val="372"/>
              </w:trPr>
              <w:tc>
                <w:tcPr>
                  <w:tcW w:type="dxa" w:w="1590"/>
                  <w:tcBorders/>
                  <w:shd w:fill="b2b2b2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30" w:lineRule="auto" w:before="102" w:after="0"/>
                    <w:ind w:left="0" w:right="0" w:firstLine="0"/>
                    <w:jc w:val="center"/>
                  </w:pPr>
                  <w:r>
                    <w:rPr>
                      <w:rFonts w:ascii="Ubuntu" w:hAnsi="Ubuntu" w:eastAsia="Ubuntu"/>
                      <w:b w:val="0"/>
                      <w:i w:val="0"/>
                      <w:color w:val="000000"/>
                      <w:sz w:val="20"/>
                    </w:rPr>
                    <w:t xml:space="preserve">Playing Chess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54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7" w:lineRule="auto" w:before="66" w:after="0"/>
              <w:ind w:left="258" w:right="0" w:firstLine="0"/>
              <w:jc w:val="left"/>
            </w:pPr>
            <w:r>
              <w:rPr>
                <w:rFonts w:ascii="Ubuntu" w:hAnsi="Ubuntu" w:eastAsia="Ubuntu"/>
                <w:b w:val="0"/>
                <w:i/>
                <w:color w:val="666766"/>
                <w:sz w:val="18"/>
              </w:rPr>
              <w:t xml:space="preserve">Achievements/Tasks </w:t>
            </w:r>
          </w:p>
        </w:tc>
        <w:tc>
          <w:tcPr>
            <w:tcW w:type="dxa" w:w="2380"/>
            <w:vMerge/>
            <w:tcBorders/>
          </w:tcPr>
          <w:p/>
        </w:tc>
        <w:tc>
          <w:tcPr>
            <w:tcW w:type="dxa" w:w="2380"/>
            <w:vMerge/>
            <w:tcBorders/>
          </w:tcPr>
          <w:p/>
        </w:tc>
        <w:tc>
          <w:tcPr>
            <w:tcW w:type="dxa" w:w="476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425" w:lineRule="auto" w:before="76" w:after="0"/>
        <w:ind w:left="67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Project : Stock Price Prediction </w:t>
      </w:r>
    </w:p>
    <w:p>
      <w:pPr>
        <w:autoSpaceDN w:val="0"/>
        <w:autoSpaceDE w:val="0"/>
        <w:widowControl/>
        <w:spacing w:line="468" w:lineRule="auto" w:before="114" w:after="0"/>
        <w:ind w:left="676" w:right="7488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Tech used for this project: </w:t>
      </w:r>
      <w:r>
        <w:rPr>
          <w:rFonts w:ascii="Ubuntu" w:hAnsi="Ubuntu" w:eastAsia="Ubuntu"/>
          <w:b/>
          <w:i w:val="0"/>
          <w:color w:val="000000"/>
          <w:sz w:val="20"/>
        </w:rPr>
        <w:t>LSTM</w:t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, </w:t>
      </w:r>
      <w:r>
        <w:rPr>
          <w:rFonts w:ascii="Ubuntu" w:hAnsi="Ubuntu" w:eastAsia="Ubuntu"/>
          <w:b/>
          <w:i w:val="0"/>
          <w:color w:val="000000"/>
          <w:sz w:val="20"/>
        </w:rPr>
        <w:t xml:space="preserve">Linear </w:t>
      </w:r>
      <w:r>
        <w:br/>
      </w:r>
      <w:r>
        <w:rPr>
          <w:rFonts w:ascii="Ubuntu" w:hAnsi="Ubuntu" w:eastAsia="Ubuntu"/>
          <w:b/>
          <w:i w:val="0"/>
          <w:color w:val="000000"/>
          <w:sz w:val="20"/>
        </w:rPr>
        <w:t>Regression</w:t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, </w:t>
      </w:r>
      <w:r>
        <w:rPr>
          <w:rFonts w:ascii="Ubuntu" w:hAnsi="Ubuntu" w:eastAsia="Ubuntu"/>
          <w:b/>
          <w:i w:val="0"/>
          <w:color w:val="000000"/>
          <w:sz w:val="20"/>
        </w:rPr>
        <w:t>SVR</w:t>
      </w:r>
      <w:r>
        <w:rPr>
          <w:rFonts w:ascii="Ubuntu" w:hAnsi="Ubuntu" w:eastAsia="Ubuntu"/>
          <w:b w:val="0"/>
          <w:i w:val="0"/>
          <w:color w:val="000000"/>
          <w:sz w:val="20"/>
        </w:rPr>
        <w:t xml:space="preserve">, </w:t>
      </w:r>
      <w:r>
        <w:rPr>
          <w:rFonts w:ascii="Ubuntu" w:hAnsi="Ubuntu" w:eastAsia="Ubuntu"/>
          <w:b/>
          <w:i w:val="0"/>
          <w:color w:val="000000"/>
          <w:sz w:val="20"/>
        </w:rPr>
        <w:t>Random Forest</w:t>
      </w:r>
    </w:p>
    <w:p>
      <w:pPr>
        <w:autoSpaceDN w:val="0"/>
        <w:autoSpaceDE w:val="0"/>
        <w:widowControl/>
        <w:spacing w:line="473" w:lineRule="auto" w:before="270" w:after="0"/>
        <w:ind w:left="498" w:right="8208" w:firstLine="0"/>
        <w:jc w:val="left"/>
      </w:pPr>
      <w:r>
        <w:rPr>
          <w:rFonts w:ascii="Ubuntu" w:hAnsi="Ubuntu" w:eastAsia="Ubuntu"/>
          <w:b/>
          <w:i w:val="0"/>
          <w:color w:val="000000"/>
          <w:sz w:val="26"/>
        </w:rPr>
        <w:t xml:space="preserve">Web Development Intern </w:t>
      </w:r>
      <w:r>
        <w:br/>
      </w:r>
      <w:r>
        <w:rPr>
          <w:rFonts w:ascii="Ubuntu" w:hAnsi="Ubuntu" w:eastAsia="Ubuntu"/>
          <w:b w:val="0"/>
          <w:i w:val="0"/>
          <w:color w:val="000000"/>
          <w:sz w:val="26"/>
        </w:rPr>
        <w:t xml:space="preserve">The Sparks Foundation </w:t>
      </w:r>
    </w:p>
    <w:p>
      <w:pPr>
        <w:autoSpaceDN w:val="0"/>
        <w:tabs>
          <w:tab w:pos="3940" w:val="left"/>
        </w:tabs>
        <w:autoSpaceDE w:val="0"/>
        <w:widowControl/>
        <w:spacing w:line="427" w:lineRule="auto" w:before="110" w:after="0"/>
        <w:ind w:left="498" w:right="0" w:firstLine="0"/>
        <w:jc w:val="left"/>
      </w:pPr>
      <w:r>
        <w:rPr>
          <w:rFonts w:ascii="Ubuntu" w:hAnsi="Ubuntu" w:eastAsia="Ubuntu"/>
          <w:b w:val="0"/>
          <w:i/>
          <w:color w:val="666766"/>
          <w:sz w:val="18"/>
        </w:rPr>
        <w:t>06/2021</w:t>
      </w:r>
      <w:r>
        <w:rPr>
          <w:rFonts w:ascii="Ubuntu" w:hAnsi="Ubuntu" w:eastAsia="Ubuntu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Ubuntu" w:hAnsi="Ubuntu" w:eastAsia="Ubuntu"/>
          <w:b w:val="0"/>
          <w:i/>
          <w:color w:val="666766"/>
          <w:sz w:val="18"/>
        </w:rPr>
        <w:t xml:space="preserve">Work From Home </w:t>
      </w:r>
    </w:p>
    <w:p>
      <w:pPr>
        <w:autoSpaceDN w:val="0"/>
        <w:autoSpaceDE w:val="0"/>
        <w:widowControl/>
        <w:spacing w:line="427" w:lineRule="auto" w:before="114" w:after="0"/>
        <w:ind w:left="498" w:right="0" w:firstLine="0"/>
        <w:jc w:val="left"/>
      </w:pPr>
      <w:r>
        <w:rPr>
          <w:rFonts w:ascii="Ubuntu" w:hAnsi="Ubuntu" w:eastAsia="Ubuntu"/>
          <w:b w:val="0"/>
          <w:i/>
          <w:color w:val="666766"/>
          <w:sz w:val="18"/>
        </w:rPr>
        <w:t xml:space="preserve">Achievements/Tasks </w:t>
      </w:r>
    </w:p>
    <w:p>
      <w:pPr>
        <w:autoSpaceDN w:val="0"/>
        <w:autoSpaceDE w:val="0"/>
        <w:widowControl/>
        <w:spacing w:line="430" w:lineRule="auto" w:before="86" w:after="0"/>
        <w:ind w:left="676" w:right="0" w:firstLine="0"/>
        <w:jc w:val="left"/>
      </w:pPr>
      <w:r>
        <w:rPr>
          <w:rFonts w:ascii="Ubuntu" w:hAnsi="Ubuntu" w:eastAsia="Ubuntu"/>
          <w:b w:val="0"/>
          <w:i w:val="0"/>
          <w:color w:val="000000"/>
          <w:sz w:val="20"/>
        </w:rPr>
        <w:t xml:space="preserve">Major Task :- To build Banking System Website </w:t>
      </w:r>
    </w:p>
    <w:sectPr w:rsidR="00FC693F" w:rsidRPr="0006063C" w:rsidSect="00034616">
      <w:pgSz w:w="11900" w:h="16840"/>
      <w:pgMar w:top="0" w:right="0" w:bottom="18" w:left="0" w:header="720" w:footer="720" w:gutter="0"/>
      <w:cols w:space="720" w:num="1" w:equalWidth="0">
        <w:col w:w="119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ratre589@gmail.com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s://www.linkedin.com/in/ashish-ratre/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s://github.com/ashishratre404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