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42"/>
        <w:gridCol w:w="5242"/>
      </w:tblGrid>
      <w:tr>
        <w:trPr>
          <w:trHeight w:hRule="exact" w:val="584"/>
        </w:trPr>
        <w:tc>
          <w:tcPr>
            <w:tcW w:type="dxa" w:w="2822"/>
            <w:tcBorders>
              <w:bottom w:sz="24.0" w:val="single" w:color="#8FE9F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333333"/>
                <w:sz w:val="36"/>
              </w:rPr>
              <w:t>Ashwin Jawalikar</w:t>
            </w:r>
          </w:p>
        </w:tc>
        <w:tc>
          <w:tcPr>
            <w:tcW w:type="dxa" w:w="7638"/>
            <w:tcBorders>
              <w:bottom w:sz="24.0" w:val="single" w:color="#8FE9F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6032" w:right="0" w:hanging="60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66666"/>
                <w:sz w:val="21"/>
              </w:rPr>
              <w:t xml:space="preserve">ashwin98rj@gmail.com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666666"/>
                <w:sz w:val="21"/>
              </w:rPr>
              <w:t>+91 9307996914</w:t>
            </w:r>
          </w:p>
        </w:tc>
      </w:tr>
    </w:tbl>
    <w:p>
      <w:pPr>
        <w:autoSpaceDN w:val="0"/>
        <w:autoSpaceDE w:val="0"/>
        <w:widowControl/>
        <w:spacing w:line="246" w:lineRule="exact" w:before="76" w:after="458"/>
        <w:ind w:left="0" w:right="20" w:firstLine="0"/>
        <w:jc w:val="right"/>
      </w:pPr>
      <w:r>
        <w:rPr>
          <w:rFonts w:ascii="Roboto" w:hAnsi="Roboto" w:eastAsia="Roboto"/>
          <w:b w:val="0"/>
          <w:i w:val="0"/>
          <w:color w:val="666666"/>
          <w:sz w:val="21"/>
        </w:rPr>
        <w:t>Osmanabad, Akurdi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42"/>
        <w:gridCol w:w="5242"/>
      </w:tblGrid>
      <w:tr>
        <w:trPr>
          <w:trHeight w:hRule="exact" w:val="784"/>
        </w:trPr>
        <w:tc>
          <w:tcPr>
            <w:tcW w:type="dxa" w:w="1960"/>
            <w:tcBorders>
              <w:top w:sz="6.399999999999977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8" w:after="0"/>
              <w:ind w:left="0" w:right="0" w:firstLine="0"/>
              <w:jc w:val="left"/>
            </w:pPr>
            <w:r>
              <w:rPr>
                <w:rFonts w:ascii="Roboto Medium" w:hAnsi="Roboto Medium" w:eastAsia="Roboto Medium"/>
                <w:b w:val="0"/>
                <w:i w:val="0"/>
                <w:color w:val="666666"/>
                <w:sz w:val="18"/>
              </w:rPr>
              <w:t>EDUCATION</w:t>
            </w:r>
          </w:p>
        </w:tc>
        <w:tc>
          <w:tcPr>
            <w:tcW w:type="dxa" w:w="8500"/>
            <w:tcBorders>
              <w:top w:sz="6.399999999999977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80" w:after="0"/>
              <w:ind w:left="952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333333"/>
                <w:sz w:val="21"/>
              </w:rPr>
              <w:t>Bachelor of Technology (B.Tech), Computer Science &amp; Engineering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2912" w:right="4608" w:firstLine="0"/>
        <w:jc w:val="left"/>
      </w:pPr>
      <w:r>
        <w:rPr>
          <w:rFonts w:ascii="Roboto" w:hAnsi="Roboto" w:eastAsia="Roboto"/>
          <w:b w:val="0"/>
          <w:i w:val="0"/>
          <w:color w:val="666666"/>
          <w:sz w:val="21"/>
        </w:rPr>
        <w:t xml:space="preserve">D Y Patil International University </w:t>
      </w:r>
      <w:r>
        <w:br/>
      </w:r>
      <w:r>
        <w:rPr>
          <w:rFonts w:ascii="Roboto" w:hAnsi="Roboto" w:eastAsia="Roboto"/>
          <w:b w:val="0"/>
          <w:i w:val="0"/>
          <w:color w:val="666666"/>
          <w:sz w:val="21"/>
        </w:rPr>
        <w:t>2019 - 2023</w:t>
      </w:r>
    </w:p>
    <w:p>
      <w:pPr>
        <w:autoSpaceDN w:val="0"/>
        <w:autoSpaceDE w:val="0"/>
        <w:widowControl/>
        <w:spacing w:line="338" w:lineRule="exact" w:before="126" w:after="0"/>
        <w:ind w:left="2912" w:right="4320" w:firstLine="0"/>
        <w:jc w:val="left"/>
      </w:pPr>
      <w:r>
        <w:rPr>
          <w:rFonts w:ascii="Roboto" w:hAnsi="Roboto" w:eastAsia="Roboto"/>
          <w:b/>
          <w:i w:val="0"/>
          <w:color w:val="333333"/>
          <w:sz w:val="21"/>
        </w:rPr>
        <w:t xml:space="preserve">Bachelor of Chemical Engineering </w:t>
      </w:r>
      <w:r>
        <w:br/>
      </w:r>
      <w:r>
        <w:rPr>
          <w:rFonts w:ascii="Roboto" w:hAnsi="Roboto" w:eastAsia="Roboto"/>
          <w:b w:val="0"/>
          <w:i w:val="0"/>
          <w:color w:val="666666"/>
          <w:sz w:val="21"/>
        </w:rPr>
        <w:t xml:space="preserve">Heriot-Watt University Dubai </w:t>
      </w:r>
      <w:r>
        <w:br/>
      </w:r>
      <w:r>
        <w:rPr>
          <w:rFonts w:ascii="Roboto" w:hAnsi="Roboto" w:eastAsia="Roboto"/>
          <w:b w:val="0"/>
          <w:i w:val="0"/>
          <w:color w:val="666666"/>
          <w:sz w:val="21"/>
        </w:rPr>
        <w:t>2016 - 2019</w:t>
      </w:r>
    </w:p>
    <w:p>
      <w:pPr>
        <w:autoSpaceDN w:val="0"/>
        <w:autoSpaceDE w:val="0"/>
        <w:widowControl/>
        <w:spacing w:line="334" w:lineRule="exact" w:before="132" w:after="0"/>
        <w:ind w:left="2912" w:right="3888" w:firstLine="0"/>
        <w:jc w:val="left"/>
      </w:pPr>
      <w:r>
        <w:rPr>
          <w:rFonts w:ascii="Roboto" w:hAnsi="Roboto" w:eastAsia="Roboto"/>
          <w:b/>
          <w:i w:val="0"/>
          <w:color w:val="333333"/>
          <w:sz w:val="21"/>
        </w:rPr>
        <w:t xml:space="preserve">Senior Secondary (XII) </w:t>
      </w:r>
      <w:r>
        <w:br/>
      </w:r>
      <w:r>
        <w:rPr>
          <w:rFonts w:ascii="Roboto" w:hAnsi="Roboto" w:eastAsia="Roboto"/>
          <w:b w:val="0"/>
          <w:i w:val="0"/>
          <w:color w:val="666666"/>
          <w:sz w:val="21"/>
        </w:rPr>
        <w:t xml:space="preserve">Cambridge International School, Dubai </w:t>
      </w:r>
      <w:r>
        <w:br/>
      </w:r>
      <w:r>
        <w:rPr>
          <w:rFonts w:ascii="Roboto" w:hAnsi="Roboto" w:eastAsia="Roboto"/>
          <w:b w:val="0"/>
          <w:i w:val="0"/>
          <w:color w:val="666666"/>
          <w:sz w:val="21"/>
        </w:rPr>
        <w:t xml:space="preserve">(IGCSE board) </w:t>
      </w:r>
      <w:r>
        <w:br/>
      </w:r>
      <w:r>
        <w:rPr>
          <w:rFonts w:ascii="Roboto" w:hAnsi="Roboto" w:eastAsia="Roboto"/>
          <w:b w:val="0"/>
          <w:i w:val="0"/>
          <w:color w:val="666666"/>
          <w:sz w:val="21"/>
        </w:rPr>
        <w:t>Year of completion: 2016</w:t>
      </w:r>
    </w:p>
    <w:p>
      <w:pPr>
        <w:autoSpaceDN w:val="0"/>
        <w:tabs>
          <w:tab w:pos="2912" w:val="left"/>
        </w:tabs>
        <w:autoSpaceDE w:val="0"/>
        <w:widowControl/>
        <w:spacing w:line="308" w:lineRule="exact" w:before="316" w:after="0"/>
        <w:ind w:left="0" w:right="720" w:firstLine="0"/>
        <w:jc w:val="left"/>
      </w:pPr>
      <w:r>
        <w:rPr>
          <w:rFonts w:ascii="Roboto Medium" w:hAnsi="Roboto Medium" w:eastAsia="Roboto Medium"/>
          <w:b w:val="0"/>
          <w:i w:val="0"/>
          <w:color w:val="666666"/>
          <w:sz w:val="18"/>
        </w:rPr>
        <w:t xml:space="preserve">POSITIONS OF </w:t>
      </w:r>
      <w:r>
        <w:tab/>
      </w:r>
      <w:r>
        <w:rPr>
          <w:rFonts w:ascii="Roboto" w:hAnsi="Roboto" w:eastAsia="Roboto"/>
          <w:b w:val="0"/>
          <w:i w:val="0"/>
          <w:color w:val="484848"/>
          <w:sz w:val="21"/>
        </w:rPr>
        <w:t xml:space="preserve">Was a part of the events team for my college's competitive coding chapter </w:t>
      </w:r>
      <w:r>
        <w:rPr>
          <w:rFonts w:ascii="Roboto Medium" w:hAnsi="Roboto Medium" w:eastAsia="Roboto Medium"/>
          <w:b w:val="0"/>
          <w:i w:val="0"/>
          <w:color w:val="666666"/>
          <w:sz w:val="18"/>
        </w:rPr>
        <w:t xml:space="preserve">RESPONSIBILITY </w:t>
      </w:r>
      <w:r>
        <w:tab/>
      </w:r>
      <w:r>
        <w:rPr>
          <w:rFonts w:ascii="Roboto" w:hAnsi="Roboto" w:eastAsia="Roboto"/>
          <w:b w:val="0"/>
          <w:i w:val="0"/>
          <w:color w:val="484848"/>
          <w:sz w:val="21"/>
        </w:rPr>
        <w:t>(CodeChef DYPIU Chapter) between 2020-2021.</w:t>
      </w:r>
    </w:p>
    <w:p>
      <w:pPr>
        <w:autoSpaceDN w:val="0"/>
        <w:autoSpaceDE w:val="0"/>
        <w:widowControl/>
        <w:spacing w:line="270" w:lineRule="exact" w:before="240" w:after="0"/>
        <w:ind w:left="2912" w:right="288" w:firstLine="0"/>
        <w:jc w:val="left"/>
      </w:pPr>
      <w:r>
        <w:rPr>
          <w:rFonts w:ascii="Roboto" w:hAnsi="Roboto" w:eastAsia="Roboto"/>
          <w:b w:val="0"/>
          <w:i w:val="0"/>
          <w:color w:val="484848"/>
          <w:sz w:val="21"/>
        </w:rPr>
        <w:t xml:space="preserve">Was a part of the Crossroads Inn as a commander (2016-2018) for an MMO </w:t>
      </w:r>
      <w:r>
        <w:rPr>
          <w:rFonts w:ascii="Roboto" w:hAnsi="Roboto" w:eastAsia="Roboto"/>
          <w:b w:val="0"/>
          <w:i w:val="0"/>
          <w:color w:val="484848"/>
          <w:sz w:val="21"/>
        </w:rPr>
        <w:t xml:space="preserve">video game called Guild Wars 2 where I had to form a group with 9 other new </w:t>
      </w:r>
      <w:r>
        <w:rPr>
          <w:rFonts w:ascii="Roboto" w:hAnsi="Roboto" w:eastAsia="Roboto"/>
          <w:b w:val="0"/>
          <w:i w:val="0"/>
          <w:color w:val="484848"/>
          <w:sz w:val="21"/>
        </w:rPr>
        <w:t xml:space="preserve">players, organize and guide them through various raid/dungeon levels near the </w:t>
      </w:r>
      <w:r>
        <w:rPr>
          <w:rFonts w:ascii="Roboto" w:hAnsi="Roboto" w:eastAsia="Roboto"/>
          <w:b w:val="0"/>
          <w:i w:val="0"/>
          <w:color w:val="484848"/>
          <w:sz w:val="21"/>
        </w:rPr>
        <w:t>end-game.</w:t>
      </w:r>
    </w:p>
    <w:p>
      <w:pPr>
        <w:autoSpaceDN w:val="0"/>
        <w:tabs>
          <w:tab w:pos="2912" w:val="left"/>
        </w:tabs>
        <w:autoSpaceDE w:val="0"/>
        <w:widowControl/>
        <w:spacing w:line="354" w:lineRule="exact" w:before="288" w:after="0"/>
        <w:ind w:left="0" w:right="4032" w:firstLine="0"/>
        <w:jc w:val="left"/>
      </w:pPr>
      <w:r>
        <w:rPr>
          <w:rFonts w:ascii="Roboto Medium" w:hAnsi="Roboto Medium" w:eastAsia="Roboto Medium"/>
          <w:b w:val="0"/>
          <w:i w:val="0"/>
          <w:color w:val="666666"/>
          <w:sz w:val="18"/>
        </w:rPr>
        <w:t xml:space="preserve">TRAININGS </w:t>
      </w:r>
      <w:r>
        <w:tab/>
      </w:r>
      <w:r>
        <w:rPr>
          <w:rFonts w:ascii="Roboto" w:hAnsi="Roboto" w:eastAsia="Roboto"/>
          <w:b/>
          <w:i w:val="0"/>
          <w:color w:val="333333"/>
          <w:sz w:val="21"/>
        </w:rPr>
        <w:t xml:space="preserve">Applied Machine Learning In Python </w:t>
      </w:r>
      <w:r>
        <w:tab/>
      </w:r>
      <w:r>
        <w:rPr>
          <w:rFonts w:ascii="Roboto" w:hAnsi="Roboto" w:eastAsia="Roboto"/>
          <w:b w:val="0"/>
          <w:i w:val="0"/>
          <w:color w:val="666666"/>
          <w:sz w:val="21"/>
        </w:rPr>
        <w:t xml:space="preserve">Coursera, Online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666666"/>
          <w:sz w:val="21"/>
        </w:rPr>
        <w:t>Oct 2020 - Oct 2020</w:t>
      </w:r>
    </w:p>
    <w:p>
      <w:pPr>
        <w:autoSpaceDN w:val="0"/>
        <w:autoSpaceDE w:val="0"/>
        <w:widowControl/>
        <w:spacing w:line="246" w:lineRule="exact" w:before="114" w:after="0"/>
        <w:ind w:left="0" w:right="4062" w:firstLine="0"/>
        <w:jc w:val="right"/>
      </w:pPr>
      <w:r>
        <w:rPr>
          <w:rFonts w:ascii="Roboto" w:hAnsi="Roboto" w:eastAsia="Roboto"/>
          <w:b w:val="0"/>
          <w:i w:val="0"/>
          <w:color w:val="484848"/>
          <w:sz w:val="21"/>
        </w:rPr>
        <w:t>coursera.org/verify/RGEXDRBPTHVU</w:t>
      </w:r>
    </w:p>
    <w:p>
      <w:pPr>
        <w:autoSpaceDN w:val="0"/>
        <w:autoSpaceDE w:val="0"/>
        <w:widowControl/>
        <w:spacing w:line="338" w:lineRule="exact" w:before="158" w:after="0"/>
        <w:ind w:left="2912" w:right="1872" w:firstLine="0"/>
        <w:jc w:val="left"/>
      </w:pPr>
      <w:r>
        <w:rPr>
          <w:rFonts w:ascii="Roboto" w:hAnsi="Roboto" w:eastAsia="Roboto"/>
          <w:b/>
          <w:i w:val="0"/>
          <w:color w:val="333333"/>
          <w:sz w:val="21"/>
        </w:rPr>
        <w:t xml:space="preserve">Applied Plotting, Charting &amp; Data Representation In Python </w:t>
      </w:r>
      <w:r>
        <w:rPr>
          <w:rFonts w:ascii="Roboto" w:hAnsi="Roboto" w:eastAsia="Roboto"/>
          <w:b w:val="0"/>
          <w:i w:val="0"/>
          <w:color w:val="666666"/>
          <w:sz w:val="21"/>
        </w:rPr>
        <w:t xml:space="preserve">Coursera, Online </w:t>
      </w:r>
      <w:r>
        <w:br/>
      </w:r>
      <w:r>
        <w:rPr>
          <w:rFonts w:ascii="Roboto" w:hAnsi="Roboto" w:eastAsia="Roboto"/>
          <w:b w:val="0"/>
          <w:i w:val="0"/>
          <w:color w:val="666666"/>
          <w:sz w:val="21"/>
        </w:rPr>
        <w:t>Aug 2020 - Aug 2020</w:t>
      </w:r>
    </w:p>
    <w:p>
      <w:pPr>
        <w:autoSpaceDN w:val="0"/>
        <w:autoSpaceDE w:val="0"/>
        <w:widowControl/>
        <w:spacing w:line="246" w:lineRule="exact" w:before="114" w:after="0"/>
        <w:ind w:left="0" w:right="4006" w:firstLine="0"/>
        <w:jc w:val="right"/>
      </w:pPr>
      <w:r>
        <w:rPr>
          <w:rFonts w:ascii="Roboto" w:hAnsi="Roboto" w:eastAsia="Roboto"/>
          <w:b w:val="0"/>
          <w:i w:val="0"/>
          <w:color w:val="484848"/>
          <w:sz w:val="21"/>
        </w:rPr>
        <w:t>coursera.org/verify/JNWUMY86MV6F</w:t>
      </w:r>
    </w:p>
    <w:p>
      <w:pPr>
        <w:autoSpaceDN w:val="0"/>
        <w:autoSpaceDE w:val="0"/>
        <w:widowControl/>
        <w:spacing w:line="338" w:lineRule="exact" w:before="156" w:after="0"/>
        <w:ind w:left="2912" w:right="3744" w:firstLine="0"/>
        <w:jc w:val="left"/>
      </w:pPr>
      <w:r>
        <w:rPr>
          <w:rFonts w:ascii="Roboto" w:hAnsi="Roboto" w:eastAsia="Roboto"/>
          <w:b/>
          <w:i w:val="0"/>
          <w:color w:val="333333"/>
          <w:sz w:val="21"/>
        </w:rPr>
        <w:t xml:space="preserve">Introduction To Data Science In Python </w:t>
      </w:r>
      <w:r>
        <w:br/>
      </w:r>
      <w:r>
        <w:rPr>
          <w:rFonts w:ascii="Roboto" w:hAnsi="Roboto" w:eastAsia="Roboto"/>
          <w:b w:val="0"/>
          <w:i w:val="0"/>
          <w:color w:val="666666"/>
          <w:sz w:val="21"/>
        </w:rPr>
        <w:t xml:space="preserve">Coursera, Online </w:t>
      </w:r>
      <w:r>
        <w:br/>
      </w:r>
      <w:r>
        <w:rPr>
          <w:rFonts w:ascii="Roboto" w:hAnsi="Roboto" w:eastAsia="Roboto"/>
          <w:b w:val="0"/>
          <w:i w:val="0"/>
          <w:color w:val="666666"/>
          <w:sz w:val="21"/>
        </w:rPr>
        <w:t>Aug 2020 - Aug 2020</w:t>
      </w:r>
    </w:p>
    <w:p>
      <w:pPr>
        <w:autoSpaceDN w:val="0"/>
        <w:autoSpaceDE w:val="0"/>
        <w:widowControl/>
        <w:spacing w:line="246" w:lineRule="exact" w:before="114" w:after="0"/>
        <w:ind w:left="0" w:right="4150" w:firstLine="0"/>
        <w:jc w:val="right"/>
      </w:pPr>
      <w:r>
        <w:rPr>
          <w:rFonts w:ascii="Roboto" w:hAnsi="Roboto" w:eastAsia="Roboto"/>
          <w:b w:val="0"/>
          <w:i w:val="0"/>
          <w:color w:val="484848"/>
          <w:sz w:val="21"/>
        </w:rPr>
        <w:t>coursera.org/verify/84V2DK2EB8CD</w:t>
      </w:r>
    </w:p>
    <w:p>
      <w:pPr>
        <w:autoSpaceDN w:val="0"/>
        <w:tabs>
          <w:tab w:pos="2912" w:val="left"/>
        </w:tabs>
        <w:autoSpaceDE w:val="0"/>
        <w:widowControl/>
        <w:spacing w:line="356" w:lineRule="exact" w:before="284" w:after="0"/>
        <w:ind w:left="0" w:right="864" w:firstLine="0"/>
        <w:jc w:val="left"/>
      </w:pPr>
      <w:r>
        <w:rPr>
          <w:rFonts w:ascii="Roboto Medium" w:hAnsi="Roboto Medium" w:eastAsia="Roboto Medium"/>
          <w:b w:val="0"/>
          <w:i w:val="0"/>
          <w:color w:val="666666"/>
          <w:sz w:val="18"/>
        </w:rPr>
        <w:t xml:space="preserve">PROJECTS </w:t>
      </w:r>
      <w:r>
        <w:tab/>
      </w:r>
      <w:r>
        <w:rPr>
          <w:rFonts w:ascii="Roboto" w:hAnsi="Roboto" w:eastAsia="Roboto"/>
          <w:b/>
          <w:i w:val="0"/>
          <w:color w:val="333333"/>
          <w:sz w:val="21"/>
        </w:rPr>
        <w:t xml:space="preserve">Human Activity Recognition using Multiple models on UCF101 Dataset </w:t>
      </w:r>
      <w:r>
        <w:tab/>
      </w:r>
      <w:r>
        <w:rPr>
          <w:rFonts w:ascii="Roboto" w:hAnsi="Roboto" w:eastAsia="Roboto"/>
          <w:b w:val="0"/>
          <w:i w:val="0"/>
          <w:color w:val="666666"/>
          <w:sz w:val="21"/>
        </w:rPr>
        <w:t xml:space="preserve">Jun 2021 - Jul 2021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008BDB"/>
          <w:sz w:val="21"/>
        </w:rPr>
        <w:hyperlink r:id="rId9" w:history="1">
          <w:r>
            <w:rPr>
              <w:rStyle w:val="Hyperlink"/>
            </w:rPr>
            <w:t>https://github.com/Cookie182/Action-Recognition</w:t>
          </w:r>
        </w:hyperlink>
      </w:r>
    </w:p>
    <w:p>
      <w:pPr>
        <w:autoSpaceDN w:val="0"/>
        <w:autoSpaceDE w:val="0"/>
        <w:widowControl/>
        <w:spacing w:line="270" w:lineRule="exact" w:before="92" w:after="0"/>
        <w:ind w:left="2912" w:right="144" w:firstLine="0"/>
        <w:jc w:val="left"/>
      </w:pPr>
      <w:r>
        <w:rPr>
          <w:rFonts w:ascii="Roboto" w:hAnsi="Roboto" w:eastAsia="Roboto"/>
          <w:b w:val="0"/>
          <w:i w:val="0"/>
          <w:color w:val="484848"/>
          <w:sz w:val="21"/>
        </w:rPr>
        <w:t xml:space="preserve">Used deep learning via Tensor�ow to classify each frame from videos into their </w:t>
      </w:r>
      <w:r>
        <w:rPr>
          <w:rFonts w:ascii="Roboto" w:hAnsi="Roboto" w:eastAsia="Roboto"/>
          <w:b w:val="0"/>
          <w:i w:val="0"/>
          <w:color w:val="484848"/>
          <w:sz w:val="21"/>
        </w:rPr>
        <w:t xml:space="preserve">respective human action from the UCF101 dataset. Created VGG16, VGG19 and </w:t>
      </w:r>
      <w:r>
        <w:rPr>
          <w:rFonts w:ascii="Roboto" w:hAnsi="Roboto" w:eastAsia="Roboto"/>
          <w:b w:val="0"/>
          <w:i w:val="0"/>
          <w:color w:val="484848"/>
          <w:sz w:val="21"/>
        </w:rPr>
        <w:t xml:space="preserve">Inception model from scratch and compared performance with my custom </w:t>
      </w:r>
      <w:r>
        <w:rPr>
          <w:rFonts w:ascii="Roboto" w:hAnsi="Roboto" w:eastAsia="Roboto"/>
          <w:b w:val="0"/>
          <w:i w:val="0"/>
          <w:color w:val="484848"/>
          <w:sz w:val="21"/>
        </w:rPr>
        <w:t>model.</w:t>
      </w:r>
    </w:p>
    <w:p>
      <w:pPr>
        <w:sectPr>
          <w:pgSz w:w="11899" w:h="16838"/>
          <w:pgMar w:top="352" w:right="694" w:bottom="0" w:left="720" w:header="720" w:footer="720" w:gutter="0"/>
          <w:cols w:space="720" w:num="1" w:equalWidth="0">
            <w:col w:w="10486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15398" w:after="0"/>
        <w:ind w:left="0" w:right="2678" w:firstLine="0"/>
        <w:jc w:val="right"/>
      </w:pPr>
      <w:r>
        <w:rPr>
          <w:rFonts w:ascii="Roboto" w:hAnsi="Roboto" w:eastAsia="Roboto"/>
          <w:b/>
          <w:i w:val="0"/>
          <w:color w:val="333333"/>
          <w:sz w:val="21"/>
        </w:rPr>
        <w:t>Grade Storage/Prediction using MySQL and Python</w:t>
      </w:r>
    </w:p>
    <w:p>
      <w:pPr>
        <w:autoSpaceDN w:val="0"/>
        <w:autoSpaceDE w:val="0"/>
        <w:widowControl/>
        <w:spacing w:line="246" w:lineRule="exact" w:before="100" w:after="0"/>
        <w:ind w:left="0" w:right="5694" w:firstLine="0"/>
        <w:jc w:val="right"/>
      </w:pPr>
      <w:r>
        <w:rPr>
          <w:rFonts w:ascii="Roboto" w:hAnsi="Roboto" w:eastAsia="Roboto"/>
          <w:b w:val="0"/>
          <w:i w:val="0"/>
          <w:color w:val="666666"/>
          <w:sz w:val="21"/>
        </w:rPr>
        <w:t>Feb 2021 - Apr 2021</w:t>
      </w:r>
    </w:p>
    <w:p>
      <w:pPr>
        <w:autoSpaceDN w:val="0"/>
        <w:autoSpaceDE w:val="0"/>
        <w:widowControl/>
        <w:spacing w:line="246" w:lineRule="exact" w:before="84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008BDB"/>
          <w:sz w:val="21"/>
        </w:rPr>
        <w:hyperlink r:id="rId10" w:history="1">
          <w:r>
            <w:rPr>
              <w:rStyle w:val="Hyperlink"/>
            </w:rPr>
            <w:t>https://github.com/Cookie182/Grades_prediction</w:t>
          </w:r>
        </w:hyperlink>
      </w:r>
    </w:p>
    <w:p>
      <w:pPr>
        <w:autoSpaceDN w:val="0"/>
        <w:autoSpaceDE w:val="0"/>
        <w:widowControl/>
        <w:spacing w:line="270" w:lineRule="exact" w:before="90" w:after="0"/>
        <w:ind w:left="2912" w:right="432" w:firstLine="0"/>
        <w:jc w:val="left"/>
      </w:pPr>
      <w:r>
        <w:rPr>
          <w:rFonts w:ascii="Roboto" w:hAnsi="Roboto" w:eastAsia="Roboto"/>
          <w:b w:val="0"/>
          <w:i w:val="0"/>
          <w:color w:val="484848"/>
          <w:sz w:val="21"/>
        </w:rPr>
        <w:t xml:space="preserve">Building a database system where teachers can enter students' grades and </w:t>
      </w:r>
      <w:r>
        <w:rPr>
          <w:rFonts w:ascii="Roboto" w:hAnsi="Roboto" w:eastAsia="Roboto"/>
          <w:b w:val="0"/>
          <w:i w:val="0"/>
          <w:color w:val="484848"/>
          <w:sz w:val="21"/>
        </w:rPr>
        <w:t xml:space="preserve">where students can see their actual grades along with rolling predictions and </w:t>
      </w:r>
      <w:r>
        <w:rPr>
          <w:rFonts w:ascii="Roboto" w:hAnsi="Roboto" w:eastAsia="Roboto"/>
          <w:b w:val="0"/>
          <w:i w:val="0"/>
          <w:color w:val="484848"/>
          <w:sz w:val="21"/>
        </w:rPr>
        <w:t>probability of them passing each subject depending on their current grades.</w:t>
      </w:r>
    </w:p>
    <w:p>
      <w:pPr>
        <w:autoSpaceDN w:val="0"/>
        <w:autoSpaceDE w:val="0"/>
        <w:widowControl/>
        <w:spacing w:line="246" w:lineRule="exact" w:before="250" w:after="0"/>
        <w:ind w:left="0" w:right="4124" w:firstLine="0"/>
        <w:jc w:val="right"/>
      </w:pPr>
      <w:r>
        <w:rPr>
          <w:rFonts w:ascii="Roboto" w:hAnsi="Roboto" w:eastAsia="Roboto"/>
          <w:b/>
          <w:i w:val="0"/>
          <w:color w:val="333333"/>
          <w:sz w:val="21"/>
        </w:rPr>
        <w:t>House prices competition on Kaggle</w:t>
      </w:r>
    </w:p>
    <w:p>
      <w:pPr>
        <w:autoSpaceDN w:val="0"/>
        <w:autoSpaceDE w:val="0"/>
        <w:widowControl/>
        <w:spacing w:line="246" w:lineRule="exact" w:before="98" w:after="0"/>
        <w:ind w:left="0" w:right="5620" w:firstLine="0"/>
        <w:jc w:val="right"/>
      </w:pPr>
      <w:r>
        <w:rPr>
          <w:rFonts w:ascii="Roboto" w:hAnsi="Roboto" w:eastAsia="Roboto"/>
          <w:b w:val="0"/>
          <w:i w:val="0"/>
          <w:color w:val="666666"/>
          <w:sz w:val="21"/>
        </w:rPr>
        <w:t>Nov 2020 - Nov 2020</w:t>
      </w:r>
    </w:p>
    <w:p>
      <w:pPr>
        <w:autoSpaceDN w:val="0"/>
        <w:autoSpaceDE w:val="0"/>
        <w:widowControl/>
        <w:spacing w:line="246" w:lineRule="exact" w:before="84" w:after="0"/>
        <w:ind w:left="0" w:right="738" w:firstLine="0"/>
        <w:jc w:val="right"/>
      </w:pPr>
      <w:r>
        <w:rPr>
          <w:rFonts w:ascii="Roboto" w:hAnsi="Roboto" w:eastAsia="Roboto"/>
          <w:b w:val="0"/>
          <w:i w:val="0"/>
          <w:color w:val="008BDB"/>
          <w:sz w:val="21"/>
        </w:rPr>
        <w:hyperlink r:id="rId11" w:history="1">
          <w:r>
            <w:rPr>
              <w:rStyle w:val="Hyperlink"/>
            </w:rPr>
            <w:t>https://github.com/Cookie182/personal-projects/tree/main/house-prices</w:t>
          </w:r>
        </w:hyperlink>
      </w:r>
    </w:p>
    <w:p>
      <w:pPr>
        <w:autoSpaceDN w:val="0"/>
        <w:autoSpaceDE w:val="0"/>
        <w:widowControl/>
        <w:spacing w:line="272" w:lineRule="exact" w:before="88" w:after="0"/>
        <w:ind w:left="2912" w:right="0" w:firstLine="0"/>
        <w:jc w:val="left"/>
      </w:pPr>
      <w:r>
        <w:rPr>
          <w:rFonts w:ascii="Roboto" w:hAnsi="Roboto" w:eastAsia="Roboto"/>
          <w:b w:val="0"/>
          <w:i w:val="0"/>
          <w:color w:val="484848"/>
          <w:sz w:val="21"/>
        </w:rPr>
        <w:t xml:space="preserve">Attempted to get the best possible accuracy from the models trained on the given </w:t>
      </w:r>
      <w:r>
        <w:rPr>
          <w:rFonts w:ascii="Roboto" w:hAnsi="Roboto" w:eastAsia="Roboto"/>
          <w:b w:val="0"/>
          <w:i w:val="0"/>
          <w:color w:val="484848"/>
          <w:sz w:val="21"/>
        </w:rPr>
        <w:t>database from the competition.</w:t>
      </w:r>
    </w:p>
    <w:p>
      <w:pPr>
        <w:autoSpaceDN w:val="0"/>
        <w:autoSpaceDE w:val="0"/>
        <w:widowControl/>
        <w:spacing w:line="246" w:lineRule="exact" w:before="294" w:after="0"/>
        <w:ind w:left="0" w:right="2290" w:firstLine="0"/>
        <w:jc w:val="right"/>
      </w:pPr>
      <w:r>
        <w:rPr>
          <w:rFonts w:ascii="Roboto" w:hAnsi="Roboto" w:eastAsia="Roboto"/>
          <w:b w:val="0"/>
          <w:i w:val="0"/>
          <w:color w:val="484848"/>
          <w:sz w:val="21"/>
        </w:rPr>
        <w:t>Kaggle pro�le: https://www.kaggle.com/ashwinjawalikar</w:t>
      </w:r>
    </w:p>
    <w:p>
      <w:pPr>
        <w:autoSpaceDN w:val="0"/>
        <w:autoSpaceDE w:val="0"/>
        <w:widowControl/>
        <w:spacing w:line="246" w:lineRule="exact" w:before="248" w:after="0"/>
        <w:ind w:left="0" w:right="1412" w:firstLine="0"/>
        <w:jc w:val="right"/>
      </w:pPr>
      <w:r>
        <w:rPr>
          <w:rFonts w:ascii="Roboto" w:hAnsi="Roboto" w:eastAsia="Roboto"/>
          <w:b/>
          <w:i w:val="0"/>
          <w:color w:val="333333"/>
          <w:sz w:val="21"/>
        </w:rPr>
        <w:t>Relationship between grades and various socioeconomic factors</w:t>
      </w:r>
    </w:p>
    <w:p>
      <w:pPr>
        <w:autoSpaceDN w:val="0"/>
        <w:autoSpaceDE w:val="0"/>
        <w:widowControl/>
        <w:spacing w:line="246" w:lineRule="exact" w:before="100" w:after="0"/>
        <w:ind w:left="0" w:right="5664" w:firstLine="0"/>
        <w:jc w:val="right"/>
      </w:pPr>
      <w:r>
        <w:rPr>
          <w:rFonts w:ascii="Roboto" w:hAnsi="Roboto" w:eastAsia="Roboto"/>
          <w:b w:val="0"/>
          <w:i w:val="0"/>
          <w:color w:val="666666"/>
          <w:sz w:val="21"/>
        </w:rPr>
        <w:t>Oct 2020 - Nov 2020</w:t>
      </w:r>
    </w:p>
    <w:p>
      <w:pPr>
        <w:autoSpaceDN w:val="0"/>
        <w:autoSpaceDE w:val="0"/>
        <w:widowControl/>
        <w:spacing w:line="210" w:lineRule="exact" w:before="120" w:after="0"/>
        <w:ind w:left="2912" w:right="1008" w:firstLine="0"/>
        <w:jc w:val="left"/>
      </w:pPr>
      <w:r>
        <w:rPr>
          <w:rFonts w:ascii="Roboto" w:hAnsi="Roboto" w:eastAsia="Roboto"/>
          <w:b w:val="0"/>
          <w:i w:val="0"/>
          <w:color w:val="008BDB"/>
          <w:sz w:val="21"/>
        </w:rPr>
        <w:hyperlink r:id="rId12" w:history="1">
          <w:r>
            <w:rPr>
              <w:rStyle w:val="Hyperlink"/>
            </w:rPr>
            <w:t>https://github.com/Cookie182/personal-projects/tree/main/student-</w:t>
          </w:r>
        </w:hyperlink>
      </w:r>
      <w:r>
        <w:rPr>
          <w:rFonts w:ascii="Roboto" w:hAnsi="Roboto" w:eastAsia="Roboto"/>
          <w:b w:val="0"/>
          <w:i w:val="0"/>
          <w:color w:val="008BDB"/>
          <w:sz w:val="21"/>
        </w:rPr>
        <w:hyperlink r:id="rId12" w:history="1">
          <w:r>
            <w:rPr>
              <w:rStyle w:val="Hyperlink"/>
            </w:rPr>
            <w:t>performance</w:t>
          </w:r>
        </w:hyperlink>
      </w:r>
    </w:p>
    <w:p>
      <w:pPr>
        <w:autoSpaceDN w:val="0"/>
        <w:autoSpaceDE w:val="0"/>
        <w:widowControl/>
        <w:spacing w:line="270" w:lineRule="exact" w:before="90" w:after="0"/>
        <w:ind w:left="2912" w:right="288" w:firstLine="0"/>
        <w:jc w:val="left"/>
      </w:pPr>
      <w:r>
        <w:rPr>
          <w:rFonts w:ascii="Roboto" w:hAnsi="Roboto" w:eastAsia="Roboto"/>
          <w:b w:val="0"/>
          <w:i w:val="0"/>
          <w:color w:val="484848"/>
          <w:sz w:val="21"/>
        </w:rPr>
        <w:t xml:space="preserve">The database for this was taken from Kaggle and features a small set of socio </w:t>
      </w:r>
      <w:r>
        <w:rPr>
          <w:rFonts w:ascii="Roboto" w:hAnsi="Roboto" w:eastAsia="Roboto"/>
          <w:b w:val="0"/>
          <w:i w:val="0"/>
          <w:color w:val="484848"/>
          <w:sz w:val="21"/>
        </w:rPr>
        <w:t xml:space="preserve">economic aspects to consider of a student. With that I tried to �nd </w:t>
      </w:r>
      <w:r>
        <w:br/>
      </w:r>
      <w:r>
        <w:rPr>
          <w:rFonts w:ascii="Roboto" w:hAnsi="Roboto" w:eastAsia="Roboto"/>
          <w:b w:val="0"/>
          <w:i w:val="0"/>
          <w:color w:val="484848"/>
          <w:sz w:val="21"/>
        </w:rPr>
        <w:t xml:space="preserve">trends/relationships between them and the academic performance of the </w:t>
      </w:r>
      <w:r>
        <w:rPr>
          <w:rFonts w:ascii="Roboto" w:hAnsi="Roboto" w:eastAsia="Roboto"/>
          <w:b w:val="0"/>
          <w:i w:val="0"/>
          <w:color w:val="484848"/>
          <w:sz w:val="21"/>
        </w:rPr>
        <w:t>student.</w:t>
      </w:r>
    </w:p>
    <w:p>
      <w:pPr>
        <w:autoSpaceDN w:val="0"/>
        <w:autoSpaceDE w:val="0"/>
        <w:widowControl/>
        <w:spacing w:line="246" w:lineRule="exact" w:before="250" w:after="0"/>
        <w:ind w:left="0" w:right="4694" w:firstLine="0"/>
        <w:jc w:val="right"/>
      </w:pPr>
      <w:r>
        <w:rPr>
          <w:rFonts w:ascii="Roboto" w:hAnsi="Roboto" w:eastAsia="Roboto"/>
          <w:b/>
          <w:i w:val="0"/>
          <w:color w:val="333333"/>
          <w:sz w:val="21"/>
        </w:rPr>
        <w:t>Titanic competition on Kaggle</w:t>
      </w:r>
    </w:p>
    <w:p>
      <w:pPr>
        <w:autoSpaceDN w:val="0"/>
        <w:autoSpaceDE w:val="0"/>
        <w:widowControl/>
        <w:spacing w:line="246" w:lineRule="exact" w:before="98" w:after="0"/>
        <w:ind w:left="0" w:right="5664" w:firstLine="0"/>
        <w:jc w:val="right"/>
      </w:pPr>
      <w:r>
        <w:rPr>
          <w:rFonts w:ascii="Roboto" w:hAnsi="Roboto" w:eastAsia="Roboto"/>
          <w:b w:val="0"/>
          <w:i w:val="0"/>
          <w:color w:val="666666"/>
          <w:sz w:val="21"/>
        </w:rPr>
        <w:t>Oct 2020 - Nov 2020</w:t>
      </w:r>
    </w:p>
    <w:p>
      <w:pPr>
        <w:autoSpaceDN w:val="0"/>
        <w:autoSpaceDE w:val="0"/>
        <w:widowControl/>
        <w:spacing w:line="248" w:lineRule="exact" w:before="84" w:after="0"/>
        <w:ind w:left="0" w:right="1336" w:firstLine="0"/>
        <w:jc w:val="right"/>
      </w:pPr>
      <w:r>
        <w:rPr>
          <w:rFonts w:ascii="Roboto" w:hAnsi="Roboto" w:eastAsia="Roboto"/>
          <w:b w:val="0"/>
          <w:i w:val="0"/>
          <w:color w:val="008BDB"/>
          <w:sz w:val="21"/>
        </w:rPr>
        <w:hyperlink r:id="rId13" w:history="1">
          <w:r>
            <w:rPr>
              <w:rStyle w:val="Hyperlink"/>
            </w:rPr>
            <w:t>https://github.com/Cookie182/personal-projects/tree/main/titanic</w:t>
          </w:r>
        </w:hyperlink>
      </w:r>
    </w:p>
    <w:p>
      <w:pPr>
        <w:autoSpaceDN w:val="0"/>
        <w:autoSpaceDE w:val="0"/>
        <w:widowControl/>
        <w:spacing w:line="270" w:lineRule="exact" w:before="90" w:after="384"/>
        <w:ind w:left="2912" w:right="144" w:firstLine="0"/>
        <w:jc w:val="left"/>
      </w:pPr>
      <w:r>
        <w:rPr>
          <w:rFonts w:ascii="Roboto" w:hAnsi="Roboto" w:eastAsia="Roboto"/>
          <w:b w:val="0"/>
          <w:i w:val="0"/>
          <w:color w:val="484848"/>
          <w:sz w:val="21"/>
        </w:rPr>
        <w:t xml:space="preserve">Participated in the Titanic competition on Kaggle where we were given a dataset </w:t>
      </w:r>
      <w:r>
        <w:rPr>
          <w:rFonts w:ascii="Roboto" w:hAnsi="Roboto" w:eastAsia="Roboto"/>
          <w:b w:val="0"/>
          <w:i w:val="0"/>
          <w:color w:val="484848"/>
          <w:sz w:val="21"/>
        </w:rPr>
        <w:t xml:space="preserve">of the passengers aboard the cruise ship and models were created to predict if </w:t>
      </w:r>
      <w:r>
        <w:rPr>
          <w:rFonts w:ascii="Roboto" w:hAnsi="Roboto" w:eastAsia="Roboto"/>
          <w:b w:val="0"/>
          <w:i w:val="0"/>
          <w:color w:val="484848"/>
          <w:sz w:val="21"/>
        </w:rPr>
        <w:t xml:space="preserve">each passenger (depending on various factors) had survived or not after the </w:t>
      </w:r>
      <w:r>
        <w:rPr>
          <w:rFonts w:ascii="Roboto" w:hAnsi="Roboto" w:eastAsia="Roboto"/>
          <w:b w:val="0"/>
          <w:i w:val="0"/>
          <w:color w:val="484848"/>
          <w:sz w:val="21"/>
        </w:rPr>
        <w:t>crash.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93"/>
        <w:gridCol w:w="3493"/>
        <w:gridCol w:w="3493"/>
      </w:tblGrid>
      <w:tr>
        <w:trPr>
          <w:trHeight w:hRule="exact" w:val="340"/>
        </w:trPr>
        <w:tc>
          <w:tcPr>
            <w:tcW w:type="dxa" w:w="1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left"/>
            </w:pPr>
            <w:r>
              <w:rPr>
                <w:rFonts w:ascii="Roboto Medium" w:hAnsi="Roboto Medium" w:eastAsia="Roboto Medium"/>
                <w:b w:val="0"/>
                <w:i w:val="0"/>
                <w:color w:val="666666"/>
                <w:sz w:val="18"/>
              </w:rPr>
              <w:t>SKILLS</w:t>
            </w:r>
          </w:p>
        </w:tc>
        <w:tc>
          <w:tcPr>
            <w:tcW w:type="dxa" w:w="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0" w:right="256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333333"/>
                <w:sz w:val="21"/>
              </w:rPr>
              <w:t>Python</w:t>
            </w:r>
          </w:p>
        </w:tc>
        <w:tc>
          <w:tcPr>
            <w:tcW w:type="dxa" w:w="3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534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333333"/>
                <w:sz w:val="21"/>
              </w:rPr>
              <w:t>Machine Learning</w:t>
            </w:r>
          </w:p>
        </w:tc>
      </w:tr>
      <w:tr>
        <w:trPr>
          <w:trHeight w:hRule="exact" w:val="420"/>
        </w:trPr>
        <w:tc>
          <w:tcPr>
            <w:tcW w:type="dxa" w:w="3493"/>
            <w:vMerge/>
            <w:tcBorders/>
          </w:tcPr>
          <w:p/>
        </w:tc>
        <w:tc>
          <w:tcPr>
            <w:tcW w:type="dxa" w:w="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4" w:after="0"/>
              <w:ind w:left="0" w:right="204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666666"/>
                <w:sz w:val="21"/>
              </w:rPr>
              <w:t>Intermediate</w:t>
            </w:r>
          </w:p>
        </w:tc>
        <w:tc>
          <w:tcPr>
            <w:tcW w:type="dxa" w:w="3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4" w:after="0"/>
              <w:ind w:left="53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66666"/>
                <w:sz w:val="21"/>
              </w:rPr>
              <w:t>Beginner</w:t>
            </w:r>
          </w:p>
        </w:tc>
      </w:tr>
      <w:tr>
        <w:trPr>
          <w:trHeight w:hRule="exact" w:val="420"/>
        </w:trPr>
        <w:tc>
          <w:tcPr>
            <w:tcW w:type="dxa" w:w="3493"/>
            <w:vMerge/>
            <w:tcBorders/>
          </w:tcPr>
          <w:p/>
        </w:tc>
        <w:tc>
          <w:tcPr>
            <w:tcW w:type="dxa" w:w="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0" w:after="0"/>
              <w:ind w:left="0" w:right="185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333333"/>
                <w:sz w:val="21"/>
              </w:rPr>
              <w:t>Data Analytics</w:t>
            </w:r>
          </w:p>
        </w:tc>
        <w:tc>
          <w:tcPr>
            <w:tcW w:type="dxa" w:w="3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0" w:after="0"/>
              <w:ind w:left="534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333333"/>
                <w:sz w:val="21"/>
              </w:rPr>
              <w:t>MySQL</w:t>
            </w:r>
          </w:p>
        </w:tc>
      </w:tr>
      <w:tr>
        <w:trPr>
          <w:trHeight w:hRule="exact" w:val="420"/>
        </w:trPr>
        <w:tc>
          <w:tcPr>
            <w:tcW w:type="dxa" w:w="3493"/>
            <w:vMerge/>
            <w:tcBorders/>
          </w:tcPr>
          <w:p/>
        </w:tc>
        <w:tc>
          <w:tcPr>
            <w:tcW w:type="dxa" w:w="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6" w:after="0"/>
              <w:ind w:left="0" w:right="241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666666"/>
                <w:sz w:val="21"/>
              </w:rPr>
              <w:t>Beginner</w:t>
            </w:r>
          </w:p>
        </w:tc>
        <w:tc>
          <w:tcPr>
            <w:tcW w:type="dxa" w:w="3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6" w:after="0"/>
              <w:ind w:left="53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66666"/>
                <w:sz w:val="21"/>
              </w:rPr>
              <w:t>Beginner</w:t>
            </w:r>
          </w:p>
        </w:tc>
      </w:tr>
      <w:tr>
        <w:trPr>
          <w:trHeight w:hRule="exact" w:val="420"/>
        </w:trPr>
        <w:tc>
          <w:tcPr>
            <w:tcW w:type="dxa" w:w="3493"/>
            <w:vMerge/>
            <w:tcBorders/>
          </w:tcPr>
          <w:p/>
        </w:tc>
        <w:tc>
          <w:tcPr>
            <w:tcW w:type="dxa" w:w="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0" w:after="0"/>
              <w:ind w:left="0" w:right="198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333333"/>
                <w:sz w:val="21"/>
              </w:rPr>
              <w:t>Data Science</w:t>
            </w:r>
          </w:p>
        </w:tc>
        <w:tc>
          <w:tcPr>
            <w:tcW w:type="dxa" w:w="3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333333"/>
                <w:sz w:val="21"/>
              </w:rPr>
              <w:t>English Pro�ciency (Spoken)</w:t>
            </w:r>
          </w:p>
        </w:tc>
      </w:tr>
      <w:tr>
        <w:trPr>
          <w:trHeight w:hRule="exact" w:val="420"/>
        </w:trPr>
        <w:tc>
          <w:tcPr>
            <w:tcW w:type="dxa" w:w="3493"/>
            <w:vMerge/>
            <w:tcBorders/>
          </w:tcPr>
          <w:p/>
        </w:tc>
        <w:tc>
          <w:tcPr>
            <w:tcW w:type="dxa" w:w="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6" w:after="0"/>
              <w:ind w:left="0" w:right="241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666666"/>
                <w:sz w:val="21"/>
              </w:rPr>
              <w:t>Beginner</w:t>
            </w:r>
          </w:p>
        </w:tc>
        <w:tc>
          <w:tcPr>
            <w:tcW w:type="dxa" w:w="3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6" w:after="0"/>
              <w:ind w:left="53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66666"/>
                <w:sz w:val="21"/>
              </w:rPr>
              <w:t>Advanced</w:t>
            </w:r>
          </w:p>
        </w:tc>
      </w:tr>
      <w:tr>
        <w:trPr>
          <w:trHeight w:hRule="exact" w:val="420"/>
        </w:trPr>
        <w:tc>
          <w:tcPr>
            <w:tcW w:type="dxa" w:w="3493"/>
            <w:vMerge/>
            <w:tcBorders/>
          </w:tcPr>
          <w:p/>
        </w:tc>
        <w:tc>
          <w:tcPr>
            <w:tcW w:type="dxa" w:w="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504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333333"/>
                <w:sz w:val="21"/>
              </w:rPr>
              <w:t>English Pro�ciency (Written)</w:t>
            </w:r>
          </w:p>
        </w:tc>
        <w:tc>
          <w:tcPr>
            <w:tcW w:type="dxa" w:w="3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534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333333"/>
                <w:sz w:val="21"/>
              </w:rPr>
              <w:t>MS-Word</w:t>
            </w:r>
          </w:p>
        </w:tc>
      </w:tr>
      <w:tr>
        <w:trPr>
          <w:trHeight w:hRule="exact" w:val="372"/>
        </w:trPr>
        <w:tc>
          <w:tcPr>
            <w:tcW w:type="dxa" w:w="3493"/>
            <w:vMerge/>
            <w:tcBorders/>
          </w:tcPr>
          <w:p/>
        </w:tc>
        <w:tc>
          <w:tcPr>
            <w:tcW w:type="dxa" w:w="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6" w:after="0"/>
              <w:ind w:left="0" w:right="204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666666"/>
                <w:sz w:val="21"/>
              </w:rPr>
              <w:t>Intermediate</w:t>
            </w:r>
          </w:p>
        </w:tc>
        <w:tc>
          <w:tcPr>
            <w:tcW w:type="dxa" w:w="3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6" w:after="0"/>
              <w:ind w:left="53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66666"/>
                <w:sz w:val="21"/>
              </w:rPr>
              <w:t>Intermediate</w:t>
            </w:r>
          </w:p>
        </w:tc>
      </w:tr>
    </w:tbl>
    <w:p>
      <w:pPr>
        <w:autoSpaceDN w:val="0"/>
        <w:autoSpaceDE w:val="0"/>
        <w:widowControl/>
        <w:spacing w:line="246" w:lineRule="exact" w:before="190" w:after="0"/>
        <w:ind w:left="0" w:right="6658" w:firstLine="0"/>
        <w:jc w:val="right"/>
      </w:pPr>
      <w:r>
        <w:rPr>
          <w:rFonts w:ascii="Roboto" w:hAnsi="Roboto" w:eastAsia="Roboto"/>
          <w:b/>
          <w:i w:val="0"/>
          <w:color w:val="333333"/>
          <w:sz w:val="21"/>
        </w:rPr>
        <w:t>MS-Excel</w:t>
      </w:r>
    </w:p>
    <w:p>
      <w:pPr>
        <w:autoSpaceDN w:val="0"/>
        <w:autoSpaceDE w:val="0"/>
        <w:widowControl/>
        <w:spacing w:line="246" w:lineRule="exact" w:before="98" w:after="0"/>
        <w:ind w:left="0" w:right="6362" w:firstLine="0"/>
        <w:jc w:val="right"/>
      </w:pPr>
      <w:r>
        <w:rPr>
          <w:rFonts w:ascii="Roboto" w:hAnsi="Roboto" w:eastAsia="Roboto"/>
          <w:b w:val="0"/>
          <w:i w:val="0"/>
          <w:color w:val="666666"/>
          <w:sz w:val="21"/>
        </w:rPr>
        <w:t>Intermediate</w:t>
      </w:r>
    </w:p>
    <w:p>
      <w:pPr>
        <w:autoSpaceDN w:val="0"/>
        <w:tabs>
          <w:tab w:pos="2912" w:val="left"/>
        </w:tabs>
        <w:autoSpaceDE w:val="0"/>
        <w:widowControl/>
        <w:spacing w:line="248" w:lineRule="exact" w:before="378" w:after="0"/>
        <w:ind w:left="0" w:right="0" w:firstLine="0"/>
        <w:jc w:val="left"/>
      </w:pPr>
      <w:r>
        <w:rPr>
          <w:rFonts w:ascii="Roboto Medium" w:hAnsi="Roboto Medium" w:eastAsia="Roboto Medium"/>
          <w:b w:val="0"/>
          <w:i w:val="0"/>
          <w:color w:val="666666"/>
          <w:sz w:val="18"/>
        </w:rPr>
        <w:t xml:space="preserve">WORK SAMPLES </w:t>
      </w:r>
      <w:r>
        <w:tab/>
      </w:r>
      <w:r>
        <w:rPr>
          <w:rFonts w:ascii="Roboto" w:hAnsi="Roboto" w:eastAsia="Roboto"/>
          <w:b/>
          <w:i w:val="0"/>
          <w:color w:val="333333"/>
          <w:sz w:val="21"/>
        </w:rPr>
        <w:t>GitHub pro�le</w:t>
      </w:r>
    </w:p>
    <w:p>
      <w:pPr>
        <w:autoSpaceDN w:val="0"/>
        <w:autoSpaceDE w:val="0"/>
        <w:widowControl/>
        <w:spacing w:line="246" w:lineRule="exact" w:before="98" w:after="0"/>
        <w:ind w:left="0" w:right="4734" w:firstLine="0"/>
        <w:jc w:val="right"/>
      </w:pPr>
      <w:r>
        <w:rPr>
          <w:rFonts w:ascii="Roboto" w:hAnsi="Roboto" w:eastAsia="Roboto"/>
          <w:b w:val="0"/>
          <w:i w:val="0"/>
          <w:color w:val="008BDB"/>
          <w:sz w:val="21"/>
        </w:rPr>
        <w:hyperlink r:id="rId14" w:history="1">
          <w:r>
            <w:rPr>
              <w:rStyle w:val="Hyperlink"/>
            </w:rPr>
            <w:t>https://github.com/Cookie182</w:t>
          </w:r>
        </w:hyperlink>
      </w:r>
    </w:p>
    <w:p>
      <w:pPr>
        <w:autoSpaceDN w:val="0"/>
        <w:tabs>
          <w:tab w:pos="2912" w:val="left"/>
        </w:tabs>
        <w:autoSpaceDE w:val="0"/>
        <w:widowControl/>
        <w:spacing w:line="306" w:lineRule="exact" w:before="318" w:after="0"/>
        <w:ind w:left="0" w:right="5472" w:firstLine="0"/>
        <w:jc w:val="left"/>
      </w:pPr>
      <w:r>
        <w:rPr>
          <w:rFonts w:ascii="Roboto Medium" w:hAnsi="Roboto Medium" w:eastAsia="Roboto Medium"/>
          <w:b w:val="0"/>
          <w:i w:val="0"/>
          <w:color w:val="666666"/>
          <w:sz w:val="18"/>
        </w:rPr>
        <w:t>ADDITIONAL DETAILS</w:t>
      </w:r>
      <w:r>
        <w:tab/>
      </w:r>
      <w:r>
        <w:rPr>
          <w:rFonts w:ascii="Roboto" w:hAnsi="Roboto" w:eastAsia="Roboto"/>
          <w:b w:val="0"/>
          <w:i w:val="0"/>
          <w:color w:val="484848"/>
          <w:sz w:val="21"/>
        </w:rPr>
        <w:t>- Semester 4 GPA: 3.9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484848"/>
          <w:sz w:val="21"/>
        </w:rPr>
        <w:t>- Semester 3 GPA: 3.8</w:t>
      </w:r>
    </w:p>
    <w:p>
      <w:pPr>
        <w:sectPr>
          <w:pgSz w:w="11899" w:h="16838"/>
          <w:pgMar w:top="0" w:right="700" w:bottom="0" w:left="720" w:header="720" w:footer="720" w:gutter="0"/>
          <w:cols w:space="720" w:num="1" w:equalWidth="0">
            <w:col w:w="10480" w:space="0"/>
            <w:col w:w="1048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30786" w:after="0"/>
        <w:ind w:left="2912" w:right="2304" w:firstLine="0"/>
        <w:jc w:val="left"/>
      </w:pPr>
      <w:r>
        <w:rPr>
          <w:rFonts w:ascii="Roboto" w:hAnsi="Roboto" w:eastAsia="Roboto"/>
          <w:b w:val="0"/>
          <w:i w:val="0"/>
          <w:color w:val="484848"/>
          <w:sz w:val="21"/>
        </w:rPr>
        <w:t>- Applied for Data Science specialization in my university</w:t>
      </w:r>
      <w:r>
        <w:br/>
      </w:r>
      <w:r>
        <w:rPr>
          <w:rFonts w:ascii="Roboto" w:hAnsi="Roboto" w:eastAsia="Roboto"/>
          <w:b w:val="0"/>
          <w:i w:val="0"/>
          <w:color w:val="484848"/>
          <w:sz w:val="21"/>
        </w:rPr>
        <w:t>- I am teaching myself how to play the guitar</w:t>
      </w:r>
      <w:r>
        <w:br/>
      </w:r>
      <w:r>
        <w:rPr>
          <w:rFonts w:ascii="Roboto" w:hAnsi="Roboto" w:eastAsia="Roboto"/>
          <w:b w:val="0"/>
          <w:i w:val="0"/>
          <w:color w:val="484848"/>
          <w:sz w:val="21"/>
        </w:rPr>
        <w:t>- Love working in a team</w:t>
      </w:r>
    </w:p>
    <w:sectPr w:rsidR="00FC693F" w:rsidRPr="0006063C" w:rsidSect="00034616">
      <w:pgSz w:w="11899" w:h="16838"/>
      <w:pgMar w:top="0" w:right="700" w:bottom="1440" w:left="720" w:header="720" w:footer="720" w:gutter="0"/>
      <w:cols w:space="720" w:num="1" w:equalWidth="0">
        <w:col w:w="10480" w:space="0"/>
        <w:col w:w="10480" w:space="0"/>
        <w:col w:w="1048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Cookie182/Action-Recognition" TargetMode="External"/><Relationship Id="rId10" Type="http://schemas.openxmlformats.org/officeDocument/2006/relationships/hyperlink" Target="https://github.com/Cookie182/Grades_prediction" TargetMode="External"/><Relationship Id="rId11" Type="http://schemas.openxmlformats.org/officeDocument/2006/relationships/hyperlink" Target="https://github.com/Cookie182/personal-projects/tree/main/house-prices" TargetMode="External"/><Relationship Id="rId12" Type="http://schemas.openxmlformats.org/officeDocument/2006/relationships/hyperlink" Target="https://github.com/Cookie182/personal-projects/tree/main/student-performance" TargetMode="External"/><Relationship Id="rId13" Type="http://schemas.openxmlformats.org/officeDocument/2006/relationships/hyperlink" Target="https://github.com/Cookie182/personal-projects/tree/main/titanic" TargetMode="External"/><Relationship Id="rId14" Type="http://schemas.openxmlformats.org/officeDocument/2006/relationships/hyperlink" Target="https://github.com/Cookie1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