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</wp:posOffset>
            </wp:positionH>
            <wp:positionV relativeFrom="page">
              <wp:posOffset>9512300</wp:posOffset>
            </wp:positionV>
            <wp:extent cx="2565400" cy="1524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52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632"/>
        <w:ind w:left="2400" w:right="0" w:firstLine="0"/>
        <w:jc w:val="left"/>
      </w:pPr>
      <w:r>
        <w:rPr>
          <w:rFonts w:ascii="Public Sans" w:hAnsi="Public Sans" w:eastAsia="Public Sans"/>
          <w:b/>
          <w:i w:val="0"/>
          <w:color w:val="294266"/>
          <w:sz w:val="62"/>
        </w:rPr>
        <w:t>VEDASHREE SHINDE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66"/>
        <w:gridCol w:w="1566"/>
        <w:gridCol w:w="1566"/>
        <w:gridCol w:w="1566"/>
        <w:gridCol w:w="1566"/>
        <w:gridCol w:w="1566"/>
        <w:gridCol w:w="1566"/>
      </w:tblGrid>
      <w:tr>
        <w:trPr>
          <w:trHeight w:hRule="exact" w:val="484"/>
        </w:trPr>
        <w:tc>
          <w:tcPr>
            <w:tcW w:type="dxa" w:w="53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Public Sans" w:hAnsi="Public Sans" w:eastAsia="Public Sans"/>
                <w:b/>
                <w:i w:val="0"/>
                <w:color w:val="294266"/>
                <w:sz w:val="30"/>
              </w:rPr>
              <w:t>CAREER OBJECTIVE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7924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792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658" w:firstLine="0"/>
              <w:jc w:val="right"/>
            </w:pPr>
            <w:r>
              <w:rPr>
                <w:rFonts w:ascii="Public Sans" w:hAnsi="Public Sans" w:eastAsia="Public Sans"/>
                <w:b/>
                <w:i w:val="0"/>
                <w:color w:val="294266"/>
                <w:sz w:val="30"/>
              </w:rPr>
              <w:t>PROJECTS</w:t>
            </w:r>
          </w:p>
        </w:tc>
      </w:tr>
      <w:tr>
        <w:trPr>
          <w:trHeight w:hRule="exact" w:val="240"/>
        </w:trPr>
        <w:tc>
          <w:tcPr>
            <w:tcW w:type="dxa" w:w="53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24100" cy="50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8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36800" cy="5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00"/>
        </w:trPr>
        <w:tc>
          <w:tcPr>
            <w:tcW w:type="dxa" w:w="53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92" w:after="0"/>
              <w:ind w:left="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294266"/>
                <w:sz w:val="22"/>
              </w:rPr>
              <w:t>I am a 3rd year computer science student.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220" w:right="0" w:firstLine="0"/>
              <w:jc w:val="left"/>
            </w:pPr>
            <w:r>
              <w:rPr>
                <w:w w:val="102.00175372037022"/>
                <w:rFonts w:ascii="Poppins" w:hAnsi="Poppins" w:eastAsia="Poppins"/>
                <w:b/>
                <w:i w:val="0"/>
                <w:color w:val="294266"/>
                <w:sz w:val="22"/>
              </w:rPr>
              <w:t xml:space="preserve">Bank Management System </w:t>
            </w:r>
            <w:r>
              <w:br/>
            </w:r>
            <w:r>
              <w:rPr>
                <w:w w:val="102.00175372037022"/>
                <w:rFonts w:ascii="Poppins" w:hAnsi="Poppins" w:eastAsia="Poppins"/>
                <w:b w:val="0"/>
                <w:i w:val="0"/>
                <w:color w:val="294266"/>
                <w:sz w:val="22"/>
              </w:rPr>
              <w:t>The website is all about banking for</w:t>
            </w:r>
          </w:p>
        </w:tc>
      </w:tr>
      <w:tr>
        <w:trPr>
          <w:trHeight w:hRule="exact" w:val="280"/>
        </w:trPr>
        <w:tc>
          <w:tcPr>
            <w:tcW w:type="dxa" w:w="53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294266"/>
                <w:sz w:val="22"/>
              </w:rPr>
              <w:t>Eager to secure an internship using my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3132"/>
            <w:gridSpan w:val="2"/>
            <w:vMerge/>
            <w:tcBorders/>
          </w:tcPr>
          <w:p/>
        </w:tc>
      </w:tr>
      <w:tr>
        <w:trPr>
          <w:trHeight w:hRule="exact" w:val="315"/>
        </w:trPr>
        <w:tc>
          <w:tcPr>
            <w:tcW w:type="dxa" w:w="53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" w:after="0"/>
              <w:ind w:left="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294266"/>
                <w:sz w:val="22"/>
              </w:rPr>
              <w:t>experience with python, machine learning and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220" w:right="0" w:firstLine="0"/>
              <w:jc w:val="left"/>
            </w:pPr>
            <w:r>
              <w:rPr>
                <w:w w:val="102.00175372037022"/>
                <w:rFonts w:ascii="Poppins" w:hAnsi="Poppins" w:eastAsia="Poppins"/>
                <w:b w:val="0"/>
                <w:i w:val="0"/>
                <w:color w:val="294266"/>
                <w:sz w:val="22"/>
              </w:rPr>
              <w:t>business class of small to medium group of</w:t>
            </w:r>
          </w:p>
        </w:tc>
      </w:tr>
      <w:tr>
        <w:trPr>
          <w:trHeight w:hRule="exact" w:val="305"/>
        </w:trPr>
        <w:tc>
          <w:tcPr>
            <w:tcW w:type="dxa" w:w="53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294266"/>
                <w:sz w:val="22"/>
              </w:rPr>
              <w:t>building web apps using Django.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220" w:right="0" w:firstLine="0"/>
              <w:jc w:val="left"/>
            </w:pPr>
            <w:r>
              <w:rPr>
                <w:w w:val="102.00175372037022"/>
                <w:rFonts w:ascii="Poppins" w:hAnsi="Poppins" w:eastAsia="Poppins"/>
                <w:b w:val="0"/>
                <w:i w:val="0"/>
                <w:color w:val="294266"/>
                <w:sz w:val="22"/>
              </w:rPr>
              <w:t>people. Tools used Django Framework and</w:t>
            </w:r>
          </w:p>
        </w:tc>
      </w:tr>
      <w:tr>
        <w:trPr>
          <w:trHeight w:hRule="exact" w:val="384"/>
        </w:trPr>
        <w:tc>
          <w:tcPr>
            <w:tcW w:type="dxa" w:w="530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0" w:after="0"/>
              <w:ind w:left="0" w:right="1848" w:firstLine="0"/>
              <w:jc w:val="right"/>
            </w:pPr>
            <w:r>
              <w:rPr>
                <w:w w:val="101.54726751919449"/>
                <w:rFonts w:ascii="Public Sans" w:hAnsi="Public Sans" w:eastAsia="Public Sans"/>
                <w:b/>
                <w:i w:val="0"/>
                <w:color w:val="294266"/>
                <w:sz w:val="29"/>
              </w:rPr>
              <w:t>EDUCATION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220" w:right="0" w:firstLine="0"/>
              <w:jc w:val="left"/>
            </w:pPr>
            <w:r>
              <w:rPr>
                <w:w w:val="102.00175372037022"/>
                <w:rFonts w:ascii="Poppins" w:hAnsi="Poppins" w:eastAsia="Poppins"/>
                <w:b w:val="0"/>
                <w:i w:val="0"/>
                <w:color w:val="294266"/>
                <w:sz w:val="22"/>
              </w:rPr>
              <w:t>MySQL.</w:t>
            </w:r>
          </w:p>
        </w:tc>
      </w:tr>
      <w:tr>
        <w:trPr>
          <w:trHeight w:hRule="exact" w:val="396"/>
        </w:trPr>
        <w:tc>
          <w:tcPr>
            <w:tcW w:type="dxa" w:w="6264"/>
            <w:gridSpan w:val="4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2" w:after="0"/>
              <w:ind w:left="246" w:right="0" w:firstLine="0"/>
              <w:jc w:val="left"/>
            </w:pPr>
            <w:r>
              <w:rPr>
                <w:w w:val="102.00175372037022"/>
                <w:rFonts w:ascii="Poppins" w:hAnsi="Poppins" w:eastAsia="Poppins"/>
                <w:b/>
                <w:i w:val="0"/>
                <w:color w:val="294266"/>
                <w:sz w:val="22"/>
              </w:rPr>
              <w:t>Diabetic Retinopathy Detection</w:t>
            </w:r>
          </w:p>
        </w:tc>
      </w:tr>
      <w:tr>
        <w:trPr>
          <w:trHeight w:hRule="exact" w:val="120"/>
        </w:trPr>
        <w:tc>
          <w:tcPr>
            <w:tcW w:type="dxa" w:w="6264"/>
            <w:gridSpan w:val="4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" w:after="0"/>
              <w:ind w:left="220" w:right="0" w:firstLine="0"/>
              <w:jc w:val="left"/>
            </w:pPr>
            <w:r>
              <w:rPr>
                <w:w w:val="102.00175372037022"/>
                <w:rFonts w:ascii="Poppins" w:hAnsi="Poppins" w:eastAsia="Poppins"/>
                <w:b w:val="0"/>
                <w:i w:val="0"/>
                <w:color w:val="294266"/>
                <w:sz w:val="22"/>
              </w:rPr>
              <w:t>The project is designed to detect the given</w:t>
            </w:r>
          </w:p>
        </w:tc>
      </w:tr>
      <w:tr>
        <w:trPr>
          <w:trHeight w:hRule="exact" w:val="200"/>
        </w:trPr>
        <w:tc>
          <w:tcPr>
            <w:tcW w:type="dxa" w:w="53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78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733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3132"/>
            <w:gridSpan w:val="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530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24" w:after="0"/>
              <w:ind w:left="0" w:right="0" w:firstLine="0"/>
              <w:jc w:val="left"/>
            </w:pPr>
            <w:r>
              <w:rPr>
                <w:w w:val="98.1277812610973"/>
                <w:rFonts w:ascii="Poppins" w:hAnsi="Poppins" w:eastAsia="Poppins"/>
                <w:b/>
                <w:i w:val="0"/>
                <w:color w:val="294266"/>
                <w:sz w:val="22"/>
              </w:rPr>
              <w:t>2019 - Present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" w:after="0"/>
              <w:ind w:left="220" w:right="0" w:firstLine="0"/>
              <w:jc w:val="left"/>
            </w:pPr>
            <w:r>
              <w:rPr>
                <w:w w:val="102.00175372037022"/>
                <w:rFonts w:ascii="Poppins" w:hAnsi="Poppins" w:eastAsia="Poppins"/>
                <w:b w:val="0"/>
                <w:i w:val="0"/>
                <w:color w:val="294266"/>
                <w:sz w:val="22"/>
              </w:rPr>
              <w:t>image has diabetic retinopathy or not.</w:t>
            </w:r>
          </w:p>
        </w:tc>
      </w:tr>
      <w:tr>
        <w:trPr>
          <w:trHeight w:hRule="exact" w:val="122"/>
        </w:trPr>
        <w:tc>
          <w:tcPr>
            <w:tcW w:type="dxa" w:w="6264"/>
            <w:gridSpan w:val="4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220" w:right="0" w:firstLine="0"/>
              <w:jc w:val="left"/>
            </w:pPr>
            <w:r>
              <w:rPr>
                <w:w w:val="102.00175372037022"/>
                <w:rFonts w:ascii="Poppins" w:hAnsi="Poppins" w:eastAsia="Poppins"/>
                <w:b w:val="0"/>
                <w:i w:val="0"/>
                <w:color w:val="294266"/>
                <w:sz w:val="22"/>
              </w:rPr>
              <w:t>Tools used Python.</w:t>
            </w:r>
          </w:p>
        </w:tc>
      </w:tr>
      <w:tr>
        <w:trPr>
          <w:trHeight w:hRule="exact" w:val="340"/>
        </w:trPr>
        <w:tc>
          <w:tcPr>
            <w:tcW w:type="dxa" w:w="53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8" w:after="0"/>
              <w:ind w:left="0" w:right="0" w:firstLine="0"/>
              <w:jc w:val="left"/>
            </w:pPr>
            <w:r>
              <w:rPr>
                <w:w w:val="98.11773300170898"/>
                <w:rFonts w:ascii="Poppins" w:hAnsi="Poppins" w:eastAsia="Poppins"/>
                <w:b/>
                <w:i w:val="0"/>
                <w:color w:val="294266"/>
                <w:sz w:val="22"/>
              </w:rPr>
              <w:t>Bachelor of Technology in Computer Science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3132"/>
            <w:gridSpan w:val="2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53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1728" w:firstLine="0"/>
              <w:jc w:val="left"/>
            </w:pPr>
            <w:r>
              <w:rPr>
                <w:w w:val="98.11773300170898"/>
                <w:rFonts w:ascii="Poppins" w:hAnsi="Poppins" w:eastAsia="Poppins"/>
                <w:b/>
                <w:i w:val="0"/>
                <w:color w:val="294266"/>
                <w:sz w:val="22"/>
              </w:rPr>
              <w:t xml:space="preserve">(AI &amp; ML) </w:t>
            </w:r>
            <w:r>
              <w:br/>
            </w:r>
            <w:r>
              <w:rPr>
                <w:w w:val="98.1277812610973"/>
                <w:rFonts w:ascii="Poppins" w:hAnsi="Poppins" w:eastAsia="Poppins"/>
                <w:b w:val="0"/>
                <w:i w:val="0"/>
                <w:color w:val="294266"/>
                <w:sz w:val="22"/>
              </w:rPr>
              <w:t xml:space="preserve">D. Y. Patil International University 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34" w:right="0" w:firstLine="0"/>
              <w:jc w:val="left"/>
            </w:pPr>
            <w:r>
              <w:rPr>
                <w:w w:val="102.00175372037022"/>
                <w:rFonts w:ascii="Poppins" w:hAnsi="Poppins" w:eastAsia="Poppins"/>
                <w:b/>
                <w:i w:val="0"/>
                <w:color w:val="294266"/>
                <w:sz w:val="22"/>
              </w:rPr>
              <w:t xml:space="preserve">Parallelization of K-Means Clustering </w:t>
            </w:r>
            <w:r>
              <w:br/>
            </w:r>
            <w:r>
              <w:rPr>
                <w:w w:val="102.00175372037022"/>
                <w:rFonts w:ascii="Poppins" w:hAnsi="Poppins" w:eastAsia="Poppins"/>
                <w:b w:val="0"/>
                <w:i w:val="0"/>
                <w:color w:val="294266"/>
                <w:sz w:val="22"/>
              </w:rPr>
              <w:t>The project is research based where</w:t>
            </w:r>
          </w:p>
        </w:tc>
      </w:tr>
      <w:tr>
        <w:trPr>
          <w:trHeight w:hRule="exact" w:val="300"/>
        </w:trPr>
        <w:tc>
          <w:tcPr>
            <w:tcW w:type="dxa" w:w="530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80" w:after="0"/>
              <w:ind w:left="0" w:right="0" w:firstLine="0"/>
              <w:jc w:val="left"/>
            </w:pPr>
            <w:r>
              <w:rPr>
                <w:w w:val="98.11773300170898"/>
                <w:rFonts w:ascii="Poppins" w:hAnsi="Poppins" w:eastAsia="Poppins"/>
                <w:b/>
                <w:i w:val="0"/>
                <w:color w:val="294266"/>
                <w:sz w:val="22"/>
              </w:rPr>
              <w:t>2018 - 2019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234" w:right="0" w:firstLine="0"/>
              <w:jc w:val="left"/>
            </w:pPr>
            <w:r>
              <w:rPr>
                <w:w w:val="102.00175372037022"/>
                <w:rFonts w:ascii="Poppins" w:hAnsi="Poppins" w:eastAsia="Poppins"/>
                <w:b w:val="0"/>
                <w:i w:val="0"/>
                <w:color w:val="294266"/>
                <w:sz w:val="22"/>
              </w:rPr>
              <w:t>parallelization is performed using OpenMP</w:t>
            </w:r>
          </w:p>
        </w:tc>
      </w:tr>
      <w:tr>
        <w:trPr>
          <w:trHeight w:hRule="exact" w:val="200"/>
        </w:trPr>
        <w:tc>
          <w:tcPr>
            <w:tcW w:type="dxa" w:w="6264"/>
            <w:gridSpan w:val="4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0" w:after="0"/>
              <w:ind w:left="234" w:right="0" w:firstLine="0"/>
              <w:jc w:val="left"/>
            </w:pPr>
            <w:r>
              <w:rPr>
                <w:w w:val="102.00175372037022"/>
                <w:rFonts w:ascii="Poppins" w:hAnsi="Poppins" w:eastAsia="Poppins"/>
                <w:b w:val="0"/>
                <w:i w:val="0"/>
                <w:color w:val="294266"/>
                <w:sz w:val="22"/>
              </w:rPr>
              <w:t>in C.</w:t>
            </w:r>
          </w:p>
        </w:tc>
      </w:tr>
      <w:tr>
        <w:trPr>
          <w:trHeight w:hRule="exact" w:val="340"/>
        </w:trPr>
        <w:tc>
          <w:tcPr>
            <w:tcW w:type="dxa" w:w="53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8" w:after="0"/>
              <w:ind w:left="0" w:right="0" w:firstLine="0"/>
              <w:jc w:val="left"/>
            </w:pPr>
            <w:r>
              <w:rPr>
                <w:w w:val="98.11773300170898"/>
                <w:rFonts w:ascii="Poppins" w:hAnsi="Poppins" w:eastAsia="Poppins"/>
                <w:b/>
                <w:i w:val="0"/>
                <w:color w:val="294266"/>
                <w:sz w:val="22"/>
              </w:rPr>
              <w:t>H.S.C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3132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3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" w:after="0"/>
              <w:ind w:left="0" w:right="0" w:firstLine="0"/>
              <w:jc w:val="left"/>
            </w:pPr>
            <w:r>
              <w:rPr>
                <w:w w:val="98.11773300170898"/>
                <w:rFonts w:ascii="Poppins" w:hAnsi="Poppins" w:eastAsia="Poppins"/>
                <w:b w:val="0"/>
                <w:i w:val="0"/>
                <w:color w:val="294266"/>
                <w:sz w:val="22"/>
              </w:rPr>
              <w:t>Shri. Hanumantrao B. Bhosale Jr. College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1574" w:firstLine="0"/>
              <w:jc w:val="right"/>
            </w:pPr>
            <w:r>
              <w:rPr>
                <w:rFonts w:ascii="Public Sans" w:hAnsi="Public Sans" w:eastAsia="Public Sans"/>
                <w:b/>
                <w:i w:val="0"/>
                <w:color w:val="294266"/>
                <w:sz w:val="30"/>
              </w:rPr>
              <w:t>INTERNSHIP</w:t>
            </w:r>
          </w:p>
        </w:tc>
      </w:tr>
      <w:tr>
        <w:trPr>
          <w:trHeight w:hRule="exact" w:val="220"/>
        </w:trPr>
        <w:tc>
          <w:tcPr>
            <w:tcW w:type="dxa" w:w="530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04" w:after="0"/>
              <w:ind w:left="0" w:right="0" w:firstLine="0"/>
              <w:jc w:val="left"/>
            </w:pPr>
            <w:r>
              <w:rPr>
                <w:w w:val="98.11773300170898"/>
                <w:rFonts w:ascii="Poppins" w:hAnsi="Poppins" w:eastAsia="Poppins"/>
                <w:b/>
                <w:i w:val="0"/>
                <w:color w:val="294266"/>
                <w:sz w:val="22"/>
              </w:rPr>
              <w:t>2016- 2017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3132"/>
            <w:gridSpan w:val="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6264"/>
            <w:gridSpan w:val="4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8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241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"/>
        </w:trPr>
        <w:tc>
          <w:tcPr>
            <w:tcW w:type="dxa" w:w="6264"/>
            <w:gridSpan w:val="4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26" w:after="0"/>
              <w:ind w:left="220" w:right="0" w:firstLine="0"/>
              <w:jc w:val="left"/>
            </w:pPr>
            <w:r>
              <w:rPr>
                <w:w w:val="102.00175372037022"/>
                <w:rFonts w:ascii="Poppins" w:hAnsi="Poppins" w:eastAsia="Poppins"/>
                <w:b/>
                <w:i w:val="0"/>
                <w:color w:val="294266"/>
                <w:sz w:val="22"/>
              </w:rPr>
              <w:t xml:space="preserve">Drones Controlled Using Eye Blinks </w:t>
            </w:r>
          </w:p>
        </w:tc>
      </w:tr>
      <w:tr>
        <w:trPr>
          <w:trHeight w:hRule="exact" w:val="318"/>
        </w:trPr>
        <w:tc>
          <w:tcPr>
            <w:tcW w:type="dxa" w:w="53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6" w:after="0"/>
              <w:ind w:left="0" w:right="0" w:firstLine="0"/>
              <w:jc w:val="left"/>
            </w:pPr>
            <w:r>
              <w:rPr>
                <w:w w:val="98.11773300170898"/>
                <w:rFonts w:ascii="Poppins" w:hAnsi="Poppins" w:eastAsia="Poppins"/>
                <w:b/>
                <w:i w:val="0"/>
                <w:color w:val="294266"/>
                <w:sz w:val="22"/>
              </w:rPr>
              <w:t>S.S.C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3132"/>
            <w:gridSpan w:val="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530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" w:after="0"/>
              <w:ind w:left="0" w:right="0" w:firstLine="0"/>
              <w:jc w:val="left"/>
            </w:pPr>
            <w:r>
              <w:rPr>
                <w:w w:val="98.11773300170898"/>
                <w:rFonts w:ascii="Poppins" w:hAnsi="Poppins" w:eastAsia="Poppins"/>
                <w:b w:val="0"/>
                <w:i w:val="0"/>
                <w:color w:val="294266"/>
                <w:sz w:val="22"/>
              </w:rPr>
              <w:t>Amrita Vidyalayam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3132"/>
            <w:gridSpan w:val="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6264"/>
            <w:gridSpan w:val="4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220" w:right="0" w:firstLine="0"/>
              <w:jc w:val="left"/>
            </w:pPr>
            <w:r>
              <w:rPr>
                <w:w w:val="102.00175372037022"/>
                <w:rFonts w:ascii="Poppins" w:hAnsi="Poppins" w:eastAsia="Poppins"/>
                <w:b/>
                <w:i w:val="0"/>
                <w:color w:val="294266"/>
                <w:sz w:val="22"/>
              </w:rPr>
              <w:t>(DYPIU)</w:t>
            </w:r>
          </w:p>
        </w:tc>
      </w:tr>
      <w:tr>
        <w:trPr>
          <w:trHeight w:hRule="exact" w:val="306"/>
        </w:trPr>
        <w:tc>
          <w:tcPr>
            <w:tcW w:type="dxa" w:w="530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1636" w:firstLine="0"/>
              <w:jc w:val="right"/>
            </w:pPr>
            <w:r>
              <w:rPr>
                <w:rFonts w:ascii="Public Sans" w:hAnsi="Public Sans" w:eastAsia="Public Sans"/>
                <w:b/>
                <w:i w:val="0"/>
                <w:color w:val="294266"/>
                <w:sz w:val="30"/>
              </w:rPr>
              <w:t>CERTIFICATES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220" w:right="0" w:firstLine="0"/>
              <w:jc w:val="left"/>
            </w:pPr>
            <w:r>
              <w:rPr>
                <w:w w:val="102.00175372037022"/>
                <w:rFonts w:ascii="Poppins" w:hAnsi="Poppins" w:eastAsia="Poppins"/>
                <w:b w:val="0"/>
                <w:i w:val="0"/>
                <w:color w:val="294266"/>
                <w:sz w:val="22"/>
              </w:rPr>
              <w:t>Here feature extraction is done using EEG</w:t>
            </w:r>
          </w:p>
        </w:tc>
      </w:tr>
      <w:tr>
        <w:trPr>
          <w:trHeight w:hRule="exact" w:val="306"/>
        </w:trPr>
        <w:tc>
          <w:tcPr>
            <w:tcW w:type="dxa" w:w="6264"/>
            <w:gridSpan w:val="4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220" w:right="0" w:firstLine="0"/>
              <w:jc w:val="left"/>
            </w:pPr>
            <w:r>
              <w:rPr>
                <w:w w:val="102.00175372037022"/>
                <w:rFonts w:ascii="Poppins" w:hAnsi="Poppins" w:eastAsia="Poppins"/>
                <w:b w:val="0"/>
                <w:i w:val="0"/>
                <w:color w:val="294266"/>
                <w:sz w:val="22"/>
              </w:rPr>
              <w:t>signals for eye blinks. Tools used Python</w:t>
            </w:r>
          </w:p>
        </w:tc>
      </w:tr>
      <w:tr>
        <w:trPr>
          <w:trHeight w:hRule="exact" w:val="280"/>
        </w:trPr>
        <w:tc>
          <w:tcPr>
            <w:tcW w:type="dxa" w:w="6264"/>
            <w:gridSpan w:val="4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220" w:right="0" w:firstLine="0"/>
              <w:jc w:val="left"/>
            </w:pPr>
            <w:r>
              <w:rPr>
                <w:w w:val="102.00175372037022"/>
                <w:rFonts w:ascii="Poppins" w:hAnsi="Poppins" w:eastAsia="Poppins"/>
                <w:b w:val="0"/>
                <w:i w:val="0"/>
                <w:color w:val="294266"/>
                <w:sz w:val="22"/>
              </w:rPr>
              <w:t>and MATLAB.</w:t>
            </w:r>
          </w:p>
        </w:tc>
      </w:tr>
      <w:tr>
        <w:trPr>
          <w:trHeight w:hRule="exact" w:val="173"/>
        </w:trPr>
        <w:tc>
          <w:tcPr>
            <w:tcW w:type="dxa" w:w="53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4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241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3132"/>
            <w:gridSpan w:val="2"/>
            <w:vMerge/>
            <w:tcBorders/>
          </w:tcPr>
          <w:p/>
        </w:tc>
      </w:tr>
      <w:tr>
        <w:trPr>
          <w:trHeight w:hRule="exact" w:val="387"/>
        </w:trPr>
        <w:tc>
          <w:tcPr>
            <w:tcW w:type="dxa" w:w="53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74" w:after="0"/>
              <w:ind w:left="0" w:right="0" w:firstLine="0"/>
              <w:jc w:val="left"/>
            </w:pPr>
            <w:r>
              <w:rPr>
                <w:w w:val="101.88092318448155"/>
                <w:rFonts w:ascii="Poppins" w:hAnsi="Poppins" w:eastAsia="Poppins"/>
                <w:b/>
                <w:i w:val="0"/>
                <w:color w:val="294266"/>
                <w:sz w:val="22"/>
              </w:rPr>
              <w:t>NASSCOM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1946" w:firstLine="0"/>
              <w:jc w:val="right"/>
            </w:pPr>
            <w:r>
              <w:rPr>
                <w:rFonts w:ascii="Public Sans" w:hAnsi="Public Sans" w:eastAsia="Public Sans"/>
                <w:b/>
                <w:i w:val="0"/>
                <w:color w:val="294266"/>
                <w:sz w:val="30"/>
              </w:rPr>
              <w:t>SKILLS</w:t>
            </w:r>
          </w:p>
        </w:tc>
      </w:tr>
      <w:tr>
        <w:trPr>
          <w:trHeight w:hRule="exact" w:val="160"/>
        </w:trPr>
        <w:tc>
          <w:tcPr>
            <w:tcW w:type="dxa" w:w="530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0" w:firstLine="0"/>
              <w:jc w:val="left"/>
            </w:pPr>
            <w:r>
              <w:rPr>
                <w:w w:val="101.88092318448155"/>
                <w:rFonts w:ascii="Poppins" w:hAnsi="Poppins" w:eastAsia="Poppins"/>
                <w:b w:val="0"/>
                <w:i w:val="0"/>
                <w:color w:val="294266"/>
                <w:sz w:val="22"/>
              </w:rPr>
              <w:t>- Artificial Intelligence Foundation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3132"/>
            <w:gridSpan w:val="2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6264"/>
            <w:gridSpan w:val="4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368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00"/>
        </w:trPr>
        <w:tc>
          <w:tcPr>
            <w:tcW w:type="dxa" w:w="53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86" w:after="0"/>
              <w:ind w:left="0" w:right="0" w:firstLine="0"/>
              <w:jc w:val="left"/>
            </w:pPr>
            <w:r>
              <w:rPr>
                <w:w w:val="101.88092318448155"/>
                <w:rFonts w:ascii="Poppins" w:hAnsi="Poppins" w:eastAsia="Poppins"/>
                <w:b/>
                <w:i w:val="0"/>
                <w:color w:val="294266"/>
                <w:sz w:val="22"/>
              </w:rPr>
              <w:t>Coursera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44" w:after="0"/>
              <w:ind w:left="21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294266"/>
                <w:sz w:val="26"/>
              </w:rPr>
              <w:t>PYTHON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65200" cy="10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80"/>
        </w:trPr>
        <w:tc>
          <w:tcPr>
            <w:tcW w:type="dxa" w:w="530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0" w:firstLine="0"/>
              <w:jc w:val="left"/>
            </w:pPr>
            <w:r>
              <w:rPr>
                <w:w w:val="101.88092318448155"/>
                <w:rFonts w:ascii="Poppins" w:hAnsi="Poppins" w:eastAsia="Poppins"/>
                <w:b w:val="0"/>
                <w:i w:val="0"/>
                <w:color w:val="294266"/>
                <w:sz w:val="22"/>
              </w:rPr>
              <w:t>- Computational Thinking with C Programming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6264"/>
            <w:gridSpan w:val="4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98" w:after="0"/>
              <w:ind w:left="21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294266"/>
                <w:sz w:val="26"/>
              </w:rPr>
              <w:t>DJANGO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65200" cy="101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20"/>
        </w:trPr>
        <w:tc>
          <w:tcPr>
            <w:tcW w:type="dxa" w:w="53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" w:after="0"/>
              <w:ind w:left="0" w:right="0" w:firstLine="0"/>
              <w:jc w:val="left"/>
            </w:pPr>
            <w:r>
              <w:rPr>
                <w:w w:val="101.88092318448155"/>
                <w:rFonts w:ascii="Poppins" w:hAnsi="Poppins" w:eastAsia="Poppins"/>
                <w:b w:val="0"/>
                <w:i w:val="0"/>
                <w:color w:val="294266"/>
                <w:sz w:val="22"/>
              </w:rPr>
              <w:t>- Design Thinking for Innovation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530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2" w:after="0"/>
              <w:ind w:left="0" w:right="1842" w:firstLine="0"/>
              <w:jc w:val="right"/>
            </w:pPr>
            <w:r>
              <w:rPr>
                <w:rFonts w:ascii="Public Sans" w:hAnsi="Public Sans" w:eastAsia="Public Sans"/>
                <w:b/>
                <w:i w:val="0"/>
                <w:color w:val="294266"/>
                <w:sz w:val="30"/>
              </w:rPr>
              <w:t>CONTACT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6264"/>
            <w:gridSpan w:val="4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0" w:after="0"/>
              <w:ind w:left="21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294266"/>
                <w:sz w:val="26"/>
              </w:rPr>
              <w:t>MATLAB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65200" cy="101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20"/>
        </w:trPr>
        <w:tc>
          <w:tcPr>
            <w:tcW w:type="dxa" w:w="6264"/>
            <w:gridSpan w:val="4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6" w:after="0"/>
              <w:ind w:left="21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294266"/>
                <w:sz w:val="26"/>
              </w:rPr>
              <w:t>C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65200" cy="101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0"/>
        </w:trPr>
        <w:tc>
          <w:tcPr>
            <w:tcW w:type="dxa" w:w="53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8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241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0" w:after="0"/>
              <w:ind w:left="21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294266"/>
                <w:sz w:val="26"/>
              </w:rPr>
              <w:t>MYSQL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65200" cy="101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3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905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20" w:after="0"/>
              <w:ind w:left="274" w:right="0" w:firstLine="0"/>
              <w:jc w:val="left"/>
            </w:pPr>
            <w:r>
              <w:rPr>
                <w:w w:val="97.97350012737772"/>
                <w:rFonts w:ascii="Poppins" w:hAnsi="Poppins" w:eastAsia="Poppins"/>
                <w:b w:val="0"/>
                <w:i w:val="0"/>
                <w:color w:val="294266"/>
                <w:sz w:val="23"/>
              </w:rPr>
              <w:t>Runal Florence, Nigdi, Pune-44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3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6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0500" cy="177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06" w:after="0"/>
              <w:ind w:left="268" w:right="0" w:firstLine="0"/>
              <w:jc w:val="left"/>
            </w:pPr>
            <w:r>
              <w:rPr>
                <w:w w:val="97.97350012737772"/>
                <w:rFonts w:ascii="Poppins" w:hAnsi="Poppins" w:eastAsia="Poppins"/>
                <w:b w:val="0"/>
                <w:i w:val="0"/>
                <w:color w:val="294266"/>
                <w:sz w:val="23"/>
              </w:rPr>
              <w:t>+91 9359253135</w:t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2" w:after="0"/>
              <w:ind w:left="0" w:right="1394" w:firstLine="0"/>
              <w:jc w:val="right"/>
            </w:pPr>
            <w:r>
              <w:rPr>
                <w:rFonts w:ascii="Public Sans" w:hAnsi="Public Sans" w:eastAsia="Public Sans"/>
                <w:b/>
                <w:i w:val="0"/>
                <w:color w:val="294266"/>
                <w:sz w:val="30"/>
              </w:rPr>
              <w:t>LANGAUAGES</w:t>
            </w:r>
          </w:p>
        </w:tc>
      </w:tr>
      <w:tr>
        <w:trPr>
          <w:trHeight w:hRule="exact" w:val="400"/>
        </w:trPr>
        <w:tc>
          <w:tcPr>
            <w:tcW w:type="dxa" w:w="53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4" w:after="0"/>
              <w:ind w:left="570" w:right="0" w:firstLine="0"/>
              <w:jc w:val="left"/>
            </w:pPr>
            <w:r>
              <w:rPr>
                <w:w w:val="97.97350012737772"/>
                <w:rFonts w:ascii="Poppins" w:hAnsi="Poppins" w:eastAsia="Poppins"/>
                <w:b w:val="0"/>
                <w:i w:val="0"/>
                <w:color w:val="294266"/>
                <w:sz w:val="23"/>
              </w:rPr>
              <w:hyperlink r:id="rId24" w:history="1">
                <w:r>
                  <w:rPr>
                    <w:rStyle w:val="Hyperlink"/>
                  </w:rPr>
                  <w:t>vedashreeshinde4@gmail.com</w:t>
                </w:r>
              </w:hyperlink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3132"/>
            <w:gridSpan w:val="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10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" cy="228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52" w:after="0"/>
              <w:ind w:left="0" w:right="0" w:firstLine="0"/>
              <w:jc w:val="center"/>
            </w:pPr>
            <w:r>
              <w:rPr>
                <w:w w:val="97.97350012737772"/>
                <w:rFonts w:ascii="Poppins" w:hAnsi="Poppins" w:eastAsia="Poppins"/>
                <w:b w:val="0"/>
                <w:i w:val="0"/>
                <w:color w:val="294266"/>
                <w:sz w:val="23"/>
              </w:rPr>
              <w:t>|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41300" cy="228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36800" cy="50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60"/>
        </w:trPr>
        <w:tc>
          <w:tcPr>
            <w:tcW w:type="dxa" w:w="3132"/>
            <w:gridSpan w:val="2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1566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98" w:after="0"/>
              <w:ind w:left="22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294266"/>
                <w:sz w:val="22"/>
              </w:rPr>
              <w:t>English, Marathi, Hindi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0" w:h="16845"/>
      <w:pgMar w:top="600" w:right="570" w:bottom="482" w:left="378" w:header="720" w:footer="720" w:gutter="0"/>
      <w:cols w:space="720" w:num="1" w:equalWidth="0">
        <w:col w:w="1096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hyperlink" Target="mailto:vedashreeshinde4@gmail.com" TargetMode="External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