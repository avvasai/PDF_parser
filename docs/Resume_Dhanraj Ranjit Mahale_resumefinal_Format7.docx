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61"/>
        <w:gridCol w:w="3561"/>
        <w:gridCol w:w="3561"/>
      </w:tblGrid>
      <w:tr>
        <w:trPr>
          <w:trHeight w:hRule="exact" w:val="400"/>
        </w:trPr>
        <w:tc>
          <w:tcPr>
            <w:tcW w:type="dxa" w:w="4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86" w:after="0"/>
              <w:ind w:left="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7"/>
              </w:rPr>
              <w:t>COMPUTER SCIENCE ENGINEER WITH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2" w:after="0"/>
              <w:ind w:left="288" w:right="0" w:firstLine="0"/>
              <w:jc w:val="left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Dhanraj Ranjit Mahale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1030" cy="857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" cy="857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4"/>
        </w:trPr>
        <w:tc>
          <w:tcPr>
            <w:tcW w:type="dxa" w:w="49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7"/>
              </w:rPr>
              <w:t xml:space="preserve">8+ MONTHS WORK EXPERIENCE </w:t>
            </w:r>
          </w:p>
        </w:tc>
        <w:tc>
          <w:tcPr>
            <w:tcW w:type="dxa" w:w="3561"/>
            <w:vMerge/>
            <w:tcBorders/>
          </w:tcPr>
          <w:p/>
        </w:tc>
        <w:tc>
          <w:tcPr>
            <w:tcW w:type="dxa" w:w="3561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561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dhanrajmahale2020@gmail.com</w:t>
            </w:r>
          </w:p>
        </w:tc>
        <w:tc>
          <w:tcPr>
            <w:tcW w:type="dxa" w:w="3561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3561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6" w:after="0"/>
              <w:ind w:left="288" w:right="0" w:firstLine="0"/>
              <w:jc w:val="left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7219241226</w:t>
            </w:r>
          </w:p>
        </w:tc>
        <w:tc>
          <w:tcPr>
            <w:tcW w:type="dxa" w:w="35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84"/>
      </w:tblGrid>
      <w:tr>
        <w:trPr>
          <w:trHeight w:hRule="exact" w:val="504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SUMMARY</w:t>
            </w:r>
          </w:p>
        </w:tc>
      </w:tr>
    </w:tbl>
    <w:p>
      <w:pPr>
        <w:autoSpaceDN w:val="0"/>
        <w:autoSpaceDE w:val="0"/>
        <w:widowControl/>
        <w:spacing w:line="248" w:lineRule="exact" w:before="94" w:after="60"/>
        <w:ind w:left="30" w:right="288" w:firstLine="0"/>
        <w:jc w:val="left"/>
      </w:pP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 xml:space="preserve">I am 3rd year completed in computer science engineering in D y patil International university. I had worked in </w:t>
      </w: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>Datamatics global Services as Remote Proctor at NTR position.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84"/>
      </w:tblGrid>
      <w:tr>
        <w:trPr>
          <w:trHeight w:hRule="exact" w:val="506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2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CAREER OBJECTIVE</w:t>
            </w:r>
          </w:p>
        </w:tc>
      </w:tr>
    </w:tbl>
    <w:p>
      <w:pPr>
        <w:autoSpaceDN w:val="0"/>
        <w:autoSpaceDE w:val="0"/>
        <w:widowControl/>
        <w:spacing w:line="246" w:lineRule="exact" w:before="96" w:after="134"/>
        <w:ind w:left="30" w:right="864" w:firstLine="0"/>
        <w:jc w:val="left"/>
      </w:pP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 xml:space="preserve">To be a part of a team where I get chance to use my knowledge, skills and talent which will provide an </w:t>
      </w: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>adequate opportunities and environment to built my carrier and Would like to expand my experience.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84"/>
      </w:tblGrid>
      <w:tr>
        <w:trPr>
          <w:trHeight w:hRule="exact" w:val="504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SKILLS</w:t>
            </w:r>
          </w:p>
        </w:tc>
      </w:tr>
    </w:tbl>
    <w:p>
      <w:pPr>
        <w:autoSpaceDN w:val="0"/>
        <w:autoSpaceDE w:val="0"/>
        <w:widowControl/>
        <w:spacing w:line="288" w:lineRule="exact" w:before="72" w:after="136"/>
        <w:ind w:left="30" w:right="8352" w:firstLine="0"/>
        <w:jc w:val="left"/>
      </w:pP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Teamwor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Creative Thinking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>Public relations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 Management skills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>Responsible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61"/>
        <w:gridCol w:w="3561"/>
        <w:gridCol w:w="3561"/>
      </w:tblGrid>
      <w:tr>
        <w:trPr>
          <w:trHeight w:hRule="exact" w:val="914"/>
        </w:trPr>
        <w:tc>
          <w:tcPr>
            <w:tcW w:type="dxa" w:w="35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74" w:after="0"/>
              <w:ind w:left="82" w:right="0" w:firstLine="0"/>
              <w:jc w:val="left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Jun-2021 - Feb-2022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0.0" w:type="dxa"/>
            </w:tblPr>
            <w:tblGrid>
              <w:gridCol w:w="4620"/>
            </w:tblGrid>
            <w:tr>
              <w:trPr>
                <w:trHeight w:hRule="exact" w:val="484"/>
              </w:trPr>
              <w:tc>
                <w:tcPr>
                  <w:tcW w:type="dxa" w:w="3040"/>
                  <w:tcBorders/>
                  <w:shd w:fill="debc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120" w:after="0"/>
                    <w:ind w:left="558" w:right="0" w:firstLine="0"/>
                    <w:jc w:val="left"/>
                  </w:pPr>
                  <w:r>
                    <w:rPr>
                      <w:w w:val="98.95953369140625"/>
                      <w:rFonts w:ascii="Roboto" w:hAnsi="Roboto" w:eastAsia="Roboto"/>
                      <w:b/>
                      <w:i w:val="0"/>
                      <w:color w:val="000000"/>
                      <w:sz w:val="25"/>
                    </w:rPr>
                    <w:t>EXPERIENCE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02" w:after="0"/>
              <w:ind w:left="0" w:right="0" w:firstLine="0"/>
              <w:jc w:val="right"/>
            </w:pPr>
            <w:r>
              <w:rPr>
                <w:w w:val="98.39726361361417"/>
                <w:rFonts w:ascii="Roboto" w:hAnsi="Roboto" w:eastAsia="Roboto"/>
                <w:b/>
                <w:i w:val="0"/>
                <w:color w:val="000000"/>
                <w:sz w:val="22"/>
              </w:rPr>
              <w:t>NTR</w:t>
            </w:r>
          </w:p>
        </w:tc>
      </w:tr>
    </w:tbl>
    <w:p>
      <w:pPr>
        <w:autoSpaceDN w:val="0"/>
        <w:autoSpaceDE w:val="0"/>
        <w:widowControl/>
        <w:spacing w:line="254" w:lineRule="exact" w:before="50" w:after="0"/>
        <w:ind w:left="82" w:right="0" w:firstLine="0"/>
        <w:jc w:val="left"/>
      </w:pPr>
      <w:r>
        <w:rPr>
          <w:w w:val="98.39726361361417"/>
          <w:rFonts w:ascii="Roboto" w:hAnsi="Roboto" w:eastAsia="Roboto"/>
          <w:b/>
          <w:i w:val="0"/>
          <w:color w:val="000000"/>
          <w:sz w:val="22"/>
        </w:rPr>
        <w:t>Datamatics Global Services</w:t>
      </w:r>
    </w:p>
    <w:p>
      <w:pPr>
        <w:autoSpaceDN w:val="0"/>
        <w:autoSpaceDE w:val="0"/>
        <w:widowControl/>
        <w:spacing w:line="254" w:lineRule="exact" w:before="96" w:after="132"/>
        <w:ind w:left="82" w:right="0" w:firstLine="0"/>
        <w:jc w:val="left"/>
      </w:pP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>I had worked as an Remote Proctor on NTR position in Datamatics Global Services for more than 8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84"/>
      </w:tblGrid>
      <w:tr>
        <w:trPr>
          <w:trHeight w:hRule="exact" w:val="506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2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254" w:lineRule="exact" w:before="66" w:after="48"/>
        <w:ind w:left="82" w:right="0" w:firstLine="0"/>
        <w:jc w:val="left"/>
      </w:pPr>
      <w:r>
        <w:rPr>
          <w:w w:val="98.39726361361417"/>
          <w:rFonts w:ascii="Roboto" w:hAnsi="Roboto" w:eastAsia="Roboto"/>
          <w:b/>
          <w:i w:val="0"/>
          <w:color w:val="000000"/>
          <w:sz w:val="22"/>
        </w:rPr>
        <w:t>Project Name: ITTS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561"/>
        <w:gridCol w:w="3561"/>
        <w:gridCol w:w="3561"/>
      </w:tblGrid>
      <w:tr>
        <w:trPr>
          <w:trHeight w:hRule="exact" w:val="350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54" w:right="0" w:firstLine="0"/>
              <w:jc w:val="left"/>
            </w:pPr>
            <w:r>
              <w:rPr>
                <w:w w:val="98.39726361361417"/>
                <w:rFonts w:ascii="Roboto" w:hAnsi="Roboto" w:eastAsia="Roboto"/>
                <w:b/>
                <w:i w:val="0"/>
                <w:color w:val="000000"/>
                <w:sz w:val="22"/>
              </w:rPr>
              <w:t xml:space="preserve">Role: </w:t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Team lead</w:t>
            </w:r>
          </w:p>
        </w:tc>
        <w:tc>
          <w:tcPr>
            <w:tcW w:type="dxa" w:w="3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0" w:right="356" w:firstLine="0"/>
              <w:jc w:val="right"/>
            </w:pPr>
            <w:r>
              <w:rPr>
                <w:w w:val="98.39726361361417"/>
                <w:rFonts w:ascii="Roboto" w:hAnsi="Roboto" w:eastAsia="Roboto"/>
                <w:b/>
                <w:i w:val="0"/>
                <w:color w:val="000000"/>
                <w:sz w:val="22"/>
              </w:rPr>
              <w:t xml:space="preserve">Team Size: </w:t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3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388" w:right="0" w:firstLine="0"/>
              <w:jc w:val="left"/>
            </w:pPr>
            <w:r>
              <w:rPr>
                <w:w w:val="98.39726361361417"/>
                <w:rFonts w:ascii="Roboto" w:hAnsi="Roboto" w:eastAsia="Roboto"/>
                <w:b/>
                <w:i w:val="0"/>
                <w:color w:val="000000"/>
                <w:sz w:val="22"/>
              </w:rPr>
              <w:t xml:space="preserve">Project Duration: </w:t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2 Day</w:t>
            </w:r>
          </w:p>
        </w:tc>
      </w:tr>
    </w:tbl>
    <w:p>
      <w:pPr>
        <w:autoSpaceDN w:val="0"/>
        <w:autoSpaceDE w:val="0"/>
        <w:widowControl/>
        <w:spacing w:line="246" w:lineRule="exact" w:before="58" w:after="134"/>
        <w:ind w:left="82" w:right="288" w:firstLine="0"/>
        <w:jc w:val="left"/>
      </w:pP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 xml:space="preserve">Worked as Team lead in ITTS event in Datamatics global Services. The event was of 500+ people for 1 too 2 </w:t>
      </w: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>days. I worked as Team lead in the project handling more than 20 people under my supervision.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84"/>
      </w:tblGrid>
      <w:tr>
        <w:trPr>
          <w:trHeight w:hRule="exact" w:val="504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2137"/>
        <w:gridCol w:w="2137"/>
        <w:gridCol w:w="2137"/>
        <w:gridCol w:w="2137"/>
        <w:gridCol w:w="2137"/>
      </w:tblGrid>
      <w:tr>
        <w:trPr>
          <w:trHeight w:hRule="exact" w:val="443"/>
        </w:trPr>
        <w:tc>
          <w:tcPr>
            <w:tcW w:type="dxa" w:w="210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Degree/Course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Institute/College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88" w:right="0" w:firstLine="0"/>
              <w:jc w:val="left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 xml:space="preserve">University/Board </w:t>
            </w:r>
          </w:p>
        </w:tc>
        <w:tc>
          <w:tcPr>
            <w:tcW w:type="dxa" w:w="211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Percentage/CGPA</w:t>
            </w:r>
          </w:p>
        </w:tc>
        <w:tc>
          <w:tcPr>
            <w:tcW w:type="dxa" w:w="209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Year of Passing</w:t>
            </w:r>
          </w:p>
        </w:tc>
      </w:tr>
      <w:tr>
        <w:trPr>
          <w:trHeight w:hRule="exact" w:val="898"/>
        </w:trPr>
        <w:tc>
          <w:tcPr>
            <w:tcW w:type="dxa" w:w="210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90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B.tech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90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Computer science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8" w:after="0"/>
              <w:ind w:left="288" w:right="288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D.y patil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international </w:t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university</w:t>
            </w:r>
          </w:p>
        </w:tc>
        <w:tc>
          <w:tcPr>
            <w:tcW w:type="dxa" w:w="211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90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6.5</w:t>
            </w:r>
          </w:p>
        </w:tc>
        <w:tc>
          <w:tcPr>
            <w:tcW w:type="dxa" w:w="209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90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Pursuing</w:t>
            </w:r>
          </w:p>
        </w:tc>
      </w:tr>
      <w:tr>
        <w:trPr>
          <w:trHeight w:hRule="exact" w:val="648"/>
        </w:trPr>
        <w:tc>
          <w:tcPr>
            <w:tcW w:type="dxa" w:w="210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8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10+2 ,(HSC)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2" w:after="0"/>
              <w:ind w:left="288" w:right="288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Jaihind junior </w:t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college Dhule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8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211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8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65% %</w:t>
            </w:r>
          </w:p>
        </w:tc>
        <w:tc>
          <w:tcPr>
            <w:tcW w:type="dxa" w:w="209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8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2019</w:t>
            </w:r>
          </w:p>
        </w:tc>
      </w:tr>
      <w:tr>
        <w:trPr>
          <w:trHeight w:hRule="exact" w:val="619"/>
        </w:trPr>
        <w:tc>
          <w:tcPr>
            <w:tcW w:type="dxa" w:w="210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6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10 (SSC)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8" w:after="0"/>
              <w:ind w:left="144" w:right="144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Canossa convent </w:t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high school Dhule</w:t>
            </w:r>
          </w:p>
        </w:tc>
        <w:tc>
          <w:tcPr>
            <w:tcW w:type="dxa" w:w="2114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6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211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6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77% %</w:t>
            </w:r>
          </w:p>
        </w:tc>
        <w:tc>
          <w:tcPr>
            <w:tcW w:type="dxa" w:w="2092"/>
            <w:tcBorders>
              <w:start w:sz="24.739883422851562" w:val="single" w:color="#000000"/>
              <w:top w:sz="24.739883422851562" w:val="single" w:color="#000000"/>
              <w:end w:sz="24.739883422851562" w:val="single" w:color="#000000"/>
              <w:bottom w:sz="24.73988342285156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6" w:after="0"/>
              <w:ind w:left="0" w:right="0" w:firstLine="0"/>
              <w:jc w:val="center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2017</w:t>
            </w:r>
          </w:p>
        </w:tc>
      </w:tr>
    </w:tbl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84"/>
      </w:tblGrid>
      <w:tr>
        <w:trPr>
          <w:trHeight w:hRule="exact" w:val="506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2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ACHIEVEMENTS</w:t>
            </w:r>
          </w:p>
        </w:tc>
      </w:tr>
    </w:tbl>
    <w:p>
      <w:pPr>
        <w:autoSpaceDN w:val="0"/>
        <w:autoSpaceDE w:val="0"/>
        <w:widowControl/>
        <w:spacing w:line="288" w:lineRule="exact" w:before="70" w:after="0"/>
        <w:ind w:left="30" w:right="7632" w:firstLine="0"/>
        <w:jc w:val="left"/>
      </w:pP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I had achieved a lot of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exams certificate at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school level competitions.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Sportsman ship in various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 xml:space="preserve">sports at division and state </w:t>
      </w:r>
      <w:r>
        <w:br/>
      </w:r>
      <w:r>
        <w:rPr>
          <w:w w:val="98.95953369140625"/>
          <w:rFonts w:ascii="Roboto" w:hAnsi="Roboto" w:eastAsia="Roboto"/>
          <w:b/>
          <w:i w:val="0"/>
          <w:color w:val="000000"/>
          <w:sz w:val="25"/>
        </w:rPr>
        <w:t>level.</w:t>
      </w:r>
    </w:p>
    <w:p>
      <w:pPr>
        <w:sectPr>
          <w:pgSz w:w="11900" w:h="16820"/>
          <w:pgMar w:top="300" w:right="564" w:bottom="528" w:left="652" w:header="720" w:footer="720" w:gutter="0"/>
          <w:cols w:space="720" w:num="1" w:equalWidth="0">
            <w:col w:w="106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68"/>
      </w:tblGrid>
      <w:tr>
        <w:trPr>
          <w:trHeight w:hRule="exact" w:val="506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2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STRENGTHS</w:t>
            </w:r>
          </w:p>
        </w:tc>
      </w:tr>
    </w:tbl>
    <w:p>
      <w:pPr>
        <w:autoSpaceDN w:val="0"/>
        <w:autoSpaceDE w:val="0"/>
        <w:widowControl/>
        <w:spacing w:line="248" w:lineRule="exact" w:before="72" w:after="132"/>
        <w:ind w:left="30" w:right="7056" w:firstLine="0"/>
        <w:jc w:val="left"/>
      </w:pP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 xml:space="preserve">Creative Thinking </w:t>
      </w:r>
      <w:r>
        <w:br/>
      </w: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>Trustworthy on work responsibilities.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68"/>
      </w:tblGrid>
      <w:tr>
        <w:trPr>
          <w:trHeight w:hRule="exact" w:val="506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2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AREAS OF INTERESTS</w:t>
            </w:r>
          </w:p>
        </w:tc>
      </w:tr>
    </w:tbl>
    <w:p>
      <w:pPr>
        <w:autoSpaceDN w:val="0"/>
        <w:autoSpaceDE w:val="0"/>
        <w:widowControl/>
        <w:spacing w:line="248" w:lineRule="exact" w:before="72" w:after="134"/>
        <w:ind w:left="30" w:right="9216" w:firstLine="0"/>
        <w:jc w:val="left"/>
      </w:pP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 xml:space="preserve">Films </w:t>
      </w:r>
      <w:r>
        <w:br/>
      </w: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 xml:space="preserve">Sports </w:t>
      </w:r>
      <w:r>
        <w:br/>
      </w: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>Entertainment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4"/>
        <w:gridCol w:w="5334"/>
      </w:tblGrid>
      <w:tr>
        <w:trPr>
          <w:trHeight w:hRule="exact" w:val="504"/>
        </w:trPr>
        <w:tc>
          <w:tcPr>
            <w:tcW w:type="dxa" w:w="2588"/>
            <w:tcBorders/>
            <w:shd w:fill="debca6"/>
            <w:tcMar>
              <w:start w:w="0" w:type="dxa"/>
              <w:end w:w="0" w:type="dxa"/>
            </w:tcMar>
          </w:tcPr>
          <w:p/>
        </w:tc>
        <w:tc>
          <w:tcPr>
            <w:tcW w:type="dxa" w:w="8060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1576" w:right="0" w:firstLine="0"/>
              <w:jc w:val="left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PERSONAL DETAILS</w:t>
            </w:r>
          </w:p>
        </w:tc>
      </w:tr>
      <w:tr>
        <w:trPr>
          <w:trHeight w:hRule="exact" w:val="3114"/>
        </w:trPr>
        <w:tc>
          <w:tcPr>
            <w:tcW w:type="dxa" w:w="2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0" w:after="0"/>
              <w:ind w:left="82" w:right="0" w:firstLine="0"/>
              <w:jc w:val="left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Address</w:t>
            </w:r>
          </w:p>
          <w:p>
            <w:pPr>
              <w:autoSpaceDN w:val="0"/>
              <w:autoSpaceDE w:val="0"/>
              <w:widowControl/>
              <w:spacing w:line="392" w:lineRule="exact" w:before="206" w:after="0"/>
              <w:ind w:left="82" w:right="432" w:firstLine="0"/>
              <w:jc w:val="left"/>
            </w:pP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 xml:space="preserve">Date of Birth </w:t>
            </w:r>
            <w:r>
              <w:br/>
            </w: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 xml:space="preserve">Gender </w:t>
            </w:r>
            <w:r>
              <w:br/>
            </w: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 xml:space="preserve">Nationality </w:t>
            </w:r>
            <w:r>
              <w:br/>
            </w: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 xml:space="preserve">Marital Status </w:t>
            </w:r>
            <w:r>
              <w:br/>
            </w:r>
            <w:r>
              <w:rPr>
                <w:w w:val="98.95953369140625"/>
                <w:rFonts w:ascii="Roboto" w:hAnsi="Roboto" w:eastAsia="Roboto"/>
                <w:b w:val="0"/>
                <w:i w:val="0"/>
                <w:color w:val="000000"/>
                <w:sz w:val="25"/>
              </w:rPr>
              <w:t>Languages Known</w:t>
            </w:r>
          </w:p>
        </w:tc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" w:after="0"/>
              <w:ind w:left="504" w:right="2448" w:firstLine="0"/>
              <w:jc w:val="left"/>
            </w:pP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Navshantinikant society, near pradikaran akurdi pune </w:t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Pune, Maharashtra, 411035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13/09/2001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Male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Indian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Single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English (professional proficiency)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Hindi ( native proficiency) </w:t>
            </w:r>
            <w:r>
              <w:br/>
            </w:r>
            <w:r>
              <w:rPr>
                <w:w w:val="98.39726361361417"/>
                <w:rFonts w:ascii="Roboto" w:hAnsi="Roboto" w:eastAsia="Roboto"/>
                <w:b w:val="0"/>
                <w:i w:val="0"/>
                <w:color w:val="000000"/>
                <w:sz w:val="22"/>
              </w:rPr>
              <w:t>Marathi (mother language)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68"/>
      </w:tblGrid>
      <w:tr>
        <w:trPr>
          <w:trHeight w:hRule="exact" w:val="506"/>
        </w:trPr>
        <w:tc>
          <w:tcPr>
            <w:tcW w:type="dxa" w:w="10648"/>
            <w:tcBorders/>
            <w:shd w:fill="debc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0" w:right="0" w:firstLine="0"/>
              <w:jc w:val="center"/>
            </w:pPr>
            <w:r>
              <w:rPr>
                <w:w w:val="98.95953369140625"/>
                <w:rFonts w:ascii="Roboto" w:hAnsi="Roboto" w:eastAsia="Roboto"/>
                <w:b/>
                <w:i w:val="0"/>
                <w:color w:val="000000"/>
                <w:sz w:val="25"/>
              </w:rPr>
              <w:t>DECLARATION</w:t>
            </w:r>
          </w:p>
        </w:tc>
      </w:tr>
    </w:tbl>
    <w:p>
      <w:pPr>
        <w:autoSpaceDN w:val="0"/>
        <w:autoSpaceDE w:val="0"/>
        <w:widowControl/>
        <w:spacing w:line="254" w:lineRule="exact" w:before="66" w:after="0"/>
        <w:ind w:left="30" w:right="0" w:firstLine="0"/>
        <w:jc w:val="left"/>
      </w:pPr>
      <w:r>
        <w:rPr>
          <w:w w:val="98.39726361361417"/>
          <w:rFonts w:ascii="Roboto" w:hAnsi="Roboto" w:eastAsia="Roboto"/>
          <w:b w:val="0"/>
          <w:i w:val="0"/>
          <w:color w:val="000000"/>
          <w:sz w:val="22"/>
        </w:rPr>
        <w:t>I hereby Declare that above particulars are true and best of my knowledge.</w:t>
      </w:r>
    </w:p>
    <w:p>
      <w:pPr>
        <w:autoSpaceDN w:val="0"/>
        <w:autoSpaceDE w:val="0"/>
        <w:widowControl/>
        <w:spacing w:line="240" w:lineRule="auto" w:before="8" w:after="0"/>
        <w:ind w:left="0" w:right="2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87069" cy="6883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069" cy="688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exact" w:before="110" w:after="0"/>
        <w:ind w:left="0" w:right="22" w:firstLine="0"/>
        <w:jc w:val="right"/>
      </w:pPr>
      <w:r>
        <w:rPr>
          <w:w w:val="98.95953369140625"/>
          <w:rFonts w:ascii="Roboto" w:hAnsi="Roboto" w:eastAsia="Roboto"/>
          <w:b w:val="0"/>
          <w:i w:val="0"/>
          <w:color w:val="000000"/>
          <w:sz w:val="25"/>
        </w:rPr>
        <w:t>Dhanraj Ranjit Mahale</w:t>
      </w:r>
    </w:p>
    <w:sectPr w:rsidR="00FC693F" w:rsidRPr="0006063C" w:rsidSect="00034616">
      <w:pgSz w:w="11900" w:h="16820"/>
      <w:pgMar w:top="336" w:right="580" w:bottom="1440" w:left="652" w:header="720" w:footer="720" w:gutter="0"/>
      <w:cols w:space="720" w:num="1" w:equalWidth="0">
        <w:col w:w="10668" w:space="0"/>
        <w:col w:w="1068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