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</wp:posOffset>
            </wp:positionH>
            <wp:positionV relativeFrom="page">
              <wp:posOffset>396240</wp:posOffset>
            </wp:positionV>
            <wp:extent cx="720090" cy="72009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</wp:posOffset>
            </wp:positionH>
            <wp:positionV relativeFrom="page">
              <wp:posOffset>165100</wp:posOffset>
            </wp:positionV>
            <wp:extent cx="7162800" cy="11811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181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3977640</wp:posOffset>
            </wp:positionH>
            <wp:positionV relativeFrom="page">
              <wp:posOffset>6717030</wp:posOffset>
            </wp:positionV>
            <wp:extent cx="144780" cy="14478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6718300</wp:posOffset>
            </wp:positionV>
            <wp:extent cx="152400" cy="127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6" w:lineRule="exact" w:before="92" w:after="0"/>
        <w:ind w:left="1646" w:right="4320" w:firstLine="0"/>
        <w:jc w:val="left"/>
      </w:pPr>
      <w:r>
        <w:rPr>
          <w:rFonts w:ascii="Helvetica" w:hAnsi="Helvetica" w:eastAsia="Helvetica"/>
          <w:b w:val="0"/>
          <w:i w:val="0"/>
          <w:color w:val="1E272D"/>
          <w:sz w:val="26"/>
        </w:rPr>
        <w:t xml:space="preserve">viplav patwardhan </w:t>
      </w:r>
      <w:r>
        <w:br/>
      </w:r>
      <w:r>
        <w:rPr>
          <w:rFonts w:ascii="Helvetica" w:hAnsi="Helvetica" w:eastAsia="Helvetica"/>
          <w:b w:val="0"/>
          <w:i w:val="0"/>
          <w:color w:val="556374"/>
          <w:sz w:val="20"/>
        </w:rPr>
        <w:t>Full-stack Developer • Data Science • Front-end Developer</w:t>
      </w:r>
    </w:p>
    <w:p>
      <w:pPr>
        <w:autoSpaceDN w:val="0"/>
        <w:autoSpaceDE w:val="0"/>
        <w:widowControl/>
        <w:spacing w:line="220" w:lineRule="exact" w:before="52" w:after="0"/>
        <w:ind w:left="1646" w:right="0" w:firstLine="0"/>
        <w:jc w:val="left"/>
      </w:pPr>
      <w:r>
        <w:rPr>
          <w:rFonts w:ascii="Helvetica" w:hAnsi="Helvetica" w:eastAsia="Helvetica"/>
          <w:b w:val="0"/>
          <w:i w:val="0"/>
          <w:color w:val="9EAAB7"/>
          <w:sz w:val="16"/>
        </w:rPr>
        <w:t>D. Y. Patil International University • 2023 Pass out</w:t>
      </w:r>
    </w:p>
    <w:p>
      <w:pPr>
        <w:autoSpaceDN w:val="0"/>
        <w:autoSpaceDE w:val="0"/>
        <w:widowControl/>
        <w:spacing w:line="274" w:lineRule="exact" w:before="20" w:after="620"/>
        <w:ind w:left="1646" w:right="0" w:firstLine="0"/>
        <w:jc w:val="left"/>
      </w:pPr>
      <w:r>
        <w:rPr>
          <w:rFonts w:ascii="Helvetica" w:hAnsi="Helvetica" w:eastAsia="Helvetica"/>
          <w:b w:val="0"/>
          <w:i w:val="0"/>
          <w:color w:val="4389F6"/>
          <w:sz w:val="20"/>
        </w:rPr>
        <w:hyperlink r:id="rId9" w:history="1">
          <w:r>
            <w:rPr>
              <w:rStyle w:val="Hyperlink"/>
            </w:rPr>
            <w:t>LinkedIn</w:t>
          </w:r>
        </w:hyperlink>
      </w:r>
      <w:r>
        <w:rPr>
          <w:rFonts w:ascii="Helvetica" w:hAnsi="Helvetica" w:eastAsia="Helvetica"/>
          <w:b w:val="0"/>
          <w:i w:val="0"/>
          <w:color w:val="4389F6"/>
          <w:sz w:val="20"/>
        </w:rPr>
        <w:t xml:space="preserve"> • </w:t>
      </w:r>
      <w:r>
        <w:rPr>
          <w:rFonts w:ascii="Helvetica" w:hAnsi="Helvetica" w:eastAsia="Helvetica"/>
          <w:b w:val="0"/>
          <w:i w:val="0"/>
          <w:color w:val="4389F6"/>
          <w:sz w:val="20"/>
        </w:rPr>
        <w:hyperlink r:id="rId10" w:history="1">
          <w:r>
            <w:rPr>
              <w:rStyle w:val="Hyperlink"/>
            </w:rPr>
            <w:t>Github</w:t>
          </w:r>
        </w:hyperlink>
      </w:r>
      <w:r>
        <w:rPr>
          <w:rFonts w:ascii="Helvetica" w:hAnsi="Helvetica" w:eastAsia="Helvetica"/>
          <w:b w:val="0"/>
          <w:i w:val="0"/>
          <w:color w:val="4389F6"/>
          <w:sz w:val="20"/>
        </w:rPr>
        <w:t xml:space="preserve"> • </w:t>
      </w:r>
      <w:r>
        <w:rPr>
          <w:rFonts w:ascii="Helvetica" w:hAnsi="Helvetica" w:eastAsia="Helvetica"/>
          <w:b w:val="0"/>
          <w:i w:val="0"/>
          <w:color w:val="4389F6"/>
          <w:sz w:val="20"/>
        </w:rPr>
        <w:hyperlink r:id="rId11" w:history="1">
          <w:r>
            <w:rPr>
              <w:rStyle w:val="Hyperlink"/>
            </w:rPr>
            <w:t>Cuvette Profile</w:t>
          </w:r>
        </w:hyperlink>
      </w:r>
      <w:r>
        <w:rPr>
          <w:rFonts w:ascii="Helvetica" w:hAnsi="Helvetica" w:eastAsia="Helvetica"/>
          <w:b w:val="0"/>
          <w:i w:val="0"/>
          <w:color w:val="4389F6"/>
          <w:sz w:val="20"/>
        </w:rPr>
        <w:t xml:space="preserve"> • </w:t>
      </w:r>
      <w:r>
        <w:rPr>
          <w:rFonts w:ascii="Helvetica" w:hAnsi="Helvetica" w:eastAsia="Helvetica"/>
          <w:b w:val="0"/>
          <w:i w:val="0"/>
          <w:color w:val="4389F6"/>
          <w:sz w:val="20"/>
        </w:rPr>
        <w:hyperlink r:id="rId12" w:history="1">
          <w:r>
            <w:rPr>
              <w:rStyle w:val="Hyperlink"/>
            </w:rPr>
            <w:t>Email</w:t>
          </w:r>
        </w:hyperlink>
      </w:r>
      <w:r>
        <w:rPr>
          <w:rFonts w:ascii="Helvetica" w:hAnsi="Helvetica" w:eastAsia="Helvetica"/>
          <w:b w:val="0"/>
          <w:i w:val="0"/>
          <w:color w:val="4389F6"/>
          <w:sz w:val="20"/>
        </w:rPr>
        <w:t xml:space="preserve"> • 9146941442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5617"/>
        <w:gridCol w:w="5617"/>
      </w:tblGrid>
      <w:tr>
        <w:trPr>
          <w:trHeight w:hRule="exact" w:val="3528"/>
        </w:trPr>
        <w:tc>
          <w:tcPr>
            <w:tcW w:type="dxa" w:w="6684"/>
            <w:tcBorders>
              <w:top w:sz="2.267716646194458" w:val="single" w:color="#EAEFF4"/>
              <w:bottom w:sz="2.267716646194458" w:val="single" w:color="#EAEFF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228" w:after="0"/>
              <w:ind w:left="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389F6"/>
                <w:sz w:val="26"/>
              </w:rPr>
              <w:t>Work Experience</w:t>
            </w:r>
          </w:p>
          <w:p>
            <w:pPr>
              <w:autoSpaceDN w:val="0"/>
              <w:autoSpaceDE w:val="0"/>
              <w:widowControl/>
              <w:spacing w:line="276" w:lineRule="exact" w:before="170" w:after="0"/>
              <w:ind w:left="58" w:right="172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1E272D"/>
                <w:sz w:val="24"/>
              </w:rPr>
              <w:t xml:space="preserve">Web development  @ The spark Foundation, </w:t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4"/>
              </w:rPr>
              <w:t>Pune</w:t>
            </w:r>
          </w:p>
          <w:p>
            <w:pPr>
              <w:autoSpaceDN w:val="0"/>
              <w:autoSpaceDE w:val="0"/>
              <w:widowControl/>
              <w:spacing w:line="274" w:lineRule="exact" w:before="68" w:after="0"/>
              <w:ind w:left="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>May 2021 - June 2021 (1 month) | Part-time</w:t>
            </w:r>
          </w:p>
          <w:p>
            <w:pPr>
              <w:autoSpaceDN w:val="0"/>
              <w:autoSpaceDE w:val="0"/>
              <w:widowControl/>
              <w:spacing w:line="230" w:lineRule="exact" w:before="224" w:after="0"/>
              <w:ind w:left="58" w:right="8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01. My task is to developed basic banking system which contains </w:t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>the transactions history.</w:t>
            </w:r>
          </w:p>
          <w:p>
            <w:pPr>
              <w:autoSpaceDN w:val="0"/>
              <w:autoSpaceDE w:val="0"/>
              <w:widowControl/>
              <w:spacing w:line="230" w:lineRule="exact" w:before="140" w:after="0"/>
              <w:ind w:left="58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02. I have developed the UI and done the  backend part using html, </w:t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>css, and for backend part I have used java, MySQL for dataset.</w:t>
            </w:r>
          </w:p>
          <w:p>
            <w:pPr>
              <w:autoSpaceDN w:val="0"/>
              <w:autoSpaceDE w:val="0"/>
              <w:widowControl/>
              <w:spacing w:line="230" w:lineRule="exact" w:before="130" w:after="0"/>
              <w:ind w:left="58" w:right="72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03. In this we can see payment history and remaining payments of </w:t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>users. And we can enter a amount what we have pay .</w:t>
            </w:r>
          </w:p>
        </w:tc>
        <w:tc>
          <w:tcPr>
            <w:tcW w:type="dxa" w:w="4190"/>
            <w:tcBorders>
              <w:top w:sz="2.267716646194458" w:val="single" w:color="#EAEFF4"/>
              <w:bottom w:sz="2.267716646194458" w:val="single" w:color="#EAEFF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36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389F6"/>
                <w:sz w:val="24"/>
              </w:rPr>
              <w:t xml:space="preserve">Tagline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Experience in developing web applications </w:t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using HTML, CSS, JavaScript, AngularJS, </w:t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>NodeJs.</w:t>
            </w:r>
          </w:p>
          <w:p>
            <w:pPr>
              <w:autoSpaceDN w:val="0"/>
              <w:autoSpaceDE w:val="0"/>
              <w:widowControl/>
              <w:spacing w:line="250" w:lineRule="exact" w:before="360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389F6"/>
                <w:sz w:val="24"/>
              </w:rPr>
              <w:t xml:space="preserve">Technical Skills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 xml:space="preserve">HTML | CSS | Python | Angular | NodeJs | </w:t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>MySQL</w:t>
            </w:r>
          </w:p>
          <w:p>
            <w:pPr>
              <w:autoSpaceDN w:val="0"/>
              <w:autoSpaceDE w:val="0"/>
              <w:widowControl/>
              <w:spacing w:line="272" w:lineRule="exact" w:before="33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389F6"/>
                <w:sz w:val="24"/>
              </w:rPr>
              <w:t xml:space="preserve">Additional Skills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>Quick Learner | Time management | Creativity</w:t>
            </w:r>
          </w:p>
        </w:tc>
      </w:tr>
    </w:tbl>
    <w:p>
      <w:pPr>
        <w:autoSpaceDN w:val="0"/>
        <w:autoSpaceDE w:val="0"/>
        <w:widowControl/>
        <w:spacing w:line="274" w:lineRule="exact" w:before="102" w:after="32"/>
        <w:ind w:left="228" w:right="0" w:firstLine="0"/>
        <w:jc w:val="left"/>
      </w:pPr>
      <w:r>
        <w:rPr>
          <w:rFonts w:ascii="Helvetica" w:hAnsi="Helvetica" w:eastAsia="Helvetica"/>
          <w:b w:val="0"/>
          <w:i w:val="0"/>
          <w:color w:val="1E272D"/>
          <w:sz w:val="20"/>
        </w:rPr>
        <w:t>Skills Developed: HTML, CSS, Java, MySQL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03" w:type="dxa"/>
      </w:tblPr>
      <w:tblGrid>
        <w:gridCol w:w="5617"/>
        <w:gridCol w:w="5617"/>
      </w:tblGrid>
      <w:tr>
        <w:trPr>
          <w:trHeight w:hRule="exact" w:val="426"/>
        </w:trPr>
        <w:tc>
          <w:tcPr>
            <w:tcW w:type="dxa" w:w="6596"/>
            <w:tcBorders>
              <w:end w:sz="11.338582992553711" w:val="single" w:color="#4289F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>Team Members: Jigar sable (Full stack developer )</w:t>
            </w:r>
          </w:p>
        </w:tc>
        <w:tc>
          <w:tcPr>
            <w:tcW w:type="dxa" w:w="2864"/>
            <w:tcBorders>
              <w:start w:sz="11.338582992553711" w:val="single" w:color="#4289F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8" w:after="0"/>
              <w:ind w:left="1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389F6"/>
                <w:sz w:val="24"/>
              </w:rPr>
              <w:t>Education</w:t>
            </w:r>
          </w:p>
        </w:tc>
      </w:tr>
    </w:tbl>
    <w:p>
      <w:pPr>
        <w:autoSpaceDN w:val="0"/>
        <w:autoSpaceDE w:val="0"/>
        <w:widowControl/>
        <w:spacing w:line="274" w:lineRule="exact" w:before="54" w:after="4"/>
        <w:ind w:left="0" w:right="3234" w:firstLine="0"/>
        <w:jc w:val="right"/>
      </w:pPr>
      <w:r>
        <w:rPr>
          <w:rFonts w:ascii="Helvetica" w:hAnsi="Helvetica" w:eastAsia="Helvetica"/>
          <w:b w:val="0"/>
          <w:i w:val="0"/>
          <w:color w:val="1E272D"/>
          <w:sz w:val="20"/>
        </w:rPr>
        <w:t>Chate school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03" w:type="dxa"/>
      </w:tblPr>
      <w:tblGrid>
        <w:gridCol w:w="5617"/>
        <w:gridCol w:w="5617"/>
      </w:tblGrid>
      <w:tr>
        <w:trPr>
          <w:trHeight w:hRule="exact" w:val="2158"/>
        </w:trPr>
        <w:tc>
          <w:tcPr>
            <w:tcW w:type="dxa" w:w="6752"/>
            <w:tcBorders>
              <w:bottom w:sz="2.267716646194458" w:val="single" w:color="#EAEFF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244" w:after="0"/>
              <w:ind w:left="126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389F6"/>
                <w:sz w:val="26"/>
              </w:rPr>
              <w:t xml:space="preserve">Projects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4"/>
              </w:rPr>
              <w:t xml:space="preserve">House Rental Management System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01. By this management system user can easily find house. </w:t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02. Firstly we developed the login page then we work on home </w:t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>page.</w:t>
            </w:r>
          </w:p>
        </w:tc>
        <w:tc>
          <w:tcPr>
            <w:tcW w:type="dxa" w:w="4190"/>
            <w:tcBorders>
              <w:bottom w:sz="2.267716646194458" w:val="single" w:color="#EAEFF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3312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556473"/>
                <w:sz w:val="20"/>
              </w:rPr>
              <w:t xml:space="preserve">Class X |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9EAAB7"/>
                <w:sz w:val="16"/>
              </w:rPr>
              <w:t>2015 - 2017</w:t>
            </w:r>
          </w:p>
          <w:p>
            <w:pPr>
              <w:autoSpaceDN w:val="0"/>
              <w:autoSpaceDE w:val="0"/>
              <w:widowControl/>
              <w:spacing w:line="240" w:lineRule="exact" w:before="2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 xml:space="preserve">D. Y. Patil International University, Gurudwara </w:t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 xml:space="preserve">Colony, Nigdi, Pune, Maharashtra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B.Tech, Computer Science &amp; Information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556473"/>
                <w:sz w:val="20"/>
              </w:rPr>
              <w:t xml:space="preserve">Technology (CSIT) |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9EAAB7"/>
                <w:sz w:val="16"/>
              </w:rPr>
              <w:t>2019 - 2023</w:t>
            </w:r>
          </w:p>
        </w:tc>
      </w:tr>
      <w:tr>
        <w:trPr>
          <w:trHeight w:hRule="exact" w:val="5666"/>
        </w:trPr>
        <w:tc>
          <w:tcPr>
            <w:tcW w:type="dxa" w:w="6752"/>
            <w:tcBorders>
              <w:top w:sz="2.267716646194458" w:val="single" w:color="#EAEFF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26" w:right="8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03. In this project, we use four tables. Houses, tenants, payment, </w:t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and house type. This system manages the payments 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>recommends houses.</w:t>
            </w:r>
          </w:p>
          <w:p>
            <w:pPr>
              <w:autoSpaceDN w:val="0"/>
              <w:autoSpaceDE w:val="0"/>
              <w:widowControl/>
              <w:spacing w:line="274" w:lineRule="exact" w:before="96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>Skills Developed: MySQL, HTML, CSS</w:t>
            </w:r>
          </w:p>
          <w:p>
            <w:pPr>
              <w:autoSpaceDN w:val="0"/>
              <w:autoSpaceDE w:val="0"/>
              <w:widowControl/>
              <w:spacing w:line="330" w:lineRule="exact" w:before="25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1E272D"/>
                <w:sz w:val="24"/>
              </w:rPr>
              <w:t>RestApi</w:t>
            </w:r>
          </w:p>
          <w:p>
            <w:pPr>
              <w:autoSpaceDN w:val="0"/>
              <w:autoSpaceDE w:val="0"/>
              <w:widowControl/>
              <w:spacing w:line="274" w:lineRule="exact" w:before="82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>01.  ability to add/delete/update/modify todo</w:t>
            </w:r>
          </w:p>
          <w:p>
            <w:pPr>
              <w:autoSpaceDN w:val="0"/>
              <w:autoSpaceDE w:val="0"/>
              <w:widowControl/>
              <w:spacing w:line="230" w:lineRule="exact" w:before="110" w:after="0"/>
              <w:ind w:left="126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02. Start from index file then created config, model, routes and </w:t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>schemas file.</w:t>
            </w:r>
          </w:p>
          <w:p>
            <w:pPr>
              <w:autoSpaceDN w:val="0"/>
              <w:autoSpaceDE w:val="0"/>
              <w:widowControl/>
              <w:spacing w:line="230" w:lineRule="exact" w:before="140" w:after="0"/>
              <w:ind w:left="126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03.  basic todo rest Api along with auth and ability to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add/delete/update/modify todo and use proper folder structure </w:t>
            </w:r>
          </w:p>
          <w:p>
            <w:pPr>
              <w:autoSpaceDN w:val="0"/>
              <w:autoSpaceDE w:val="0"/>
              <w:widowControl/>
              <w:spacing w:line="274" w:lineRule="exact" w:before="96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>Skills Developed: MongoDB, Python, API</w:t>
            </w:r>
          </w:p>
          <w:p>
            <w:pPr>
              <w:autoSpaceDN w:val="0"/>
              <w:autoSpaceDE w:val="0"/>
              <w:widowControl/>
              <w:spacing w:line="330" w:lineRule="exact" w:before="25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1E272D"/>
                <w:sz w:val="24"/>
              </w:rPr>
              <w:t>Brain Tumor Classification</w:t>
            </w:r>
          </w:p>
          <w:p>
            <w:pPr>
              <w:autoSpaceDN w:val="0"/>
              <w:autoSpaceDE w:val="0"/>
              <w:widowControl/>
              <w:spacing w:line="274" w:lineRule="exact" w:before="82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>01. To automatically segment tumor regions in  brain.</w:t>
            </w:r>
          </w:p>
          <w:p>
            <w:pPr>
              <w:autoSpaceDN w:val="0"/>
              <w:autoSpaceDE w:val="0"/>
              <w:widowControl/>
              <w:spacing w:line="230" w:lineRule="exact" w:before="110" w:after="0"/>
              <w:ind w:left="126" w:right="8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02. I am using Mask R-CNN to build an actual detector which will </w:t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point out the location of the tumor on the scan. </w:t>
            </w:r>
          </w:p>
          <w:p>
            <w:pPr>
              <w:autoSpaceDN w:val="0"/>
              <w:autoSpaceDE w:val="0"/>
              <w:widowControl/>
              <w:spacing w:line="230" w:lineRule="exact" w:before="140" w:after="0"/>
              <w:ind w:left="126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 xml:space="preserve">03. The aim of this project is to predict the position of tumor in brain </w:t>
            </w:r>
            <w:r>
              <w:rPr>
                <w:rFonts w:ascii="Helvetica" w:hAnsi="Helvetica" w:eastAsia="Helvetica"/>
                <w:b w:val="0"/>
                <w:i w:val="0"/>
                <w:color w:val="556374"/>
                <w:sz w:val="20"/>
              </w:rPr>
              <w:t>MRI using deep learning algorithms.</w:t>
            </w:r>
          </w:p>
        </w:tc>
        <w:tc>
          <w:tcPr>
            <w:tcW w:type="dxa" w:w="4190"/>
            <w:tcBorders>
              <w:top w:sz="2.267716646194458" w:val="single" w:color="#EAEFF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460" w:after="0"/>
              <w:ind w:left="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389F6"/>
                <w:sz w:val="24"/>
              </w:rPr>
              <w:t xml:space="preserve">Certifications &amp; Courses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 xml:space="preserve">web development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9EAAB7"/>
                <w:sz w:val="20"/>
              </w:rPr>
              <w:t xml:space="preserve">March 2020 | </w:t>
            </w:r>
            <w:r>
              <w:rPr>
                <w:rFonts w:ascii="Helvetica" w:hAnsi="Helvetica" w:eastAsia="Helvetica"/>
                <w:b w:val="0"/>
                <w:i w:val="0"/>
                <w:color w:val="4389F6"/>
                <w:sz w:val="20"/>
              </w:rPr>
              <w:hyperlink r:id="rId13" w:history="1">
                <w:r>
                  <w:rPr>
                    <w:rStyle w:val="Hyperlink"/>
                  </w:rPr>
                  <w:t xml:space="preserve">Certificate Link </w:t>
                </w:r>
              </w:hyperlink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 xml:space="preserve">Computational Thinking with beginning C </w:t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 xml:space="preserve">programming specialization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9EAAB7"/>
                <w:sz w:val="20"/>
              </w:rPr>
              <w:t xml:space="preserve">August 2020 | </w:t>
            </w:r>
            <w:r>
              <w:rPr>
                <w:rFonts w:ascii="Helvetica" w:hAnsi="Helvetica" w:eastAsia="Helvetica"/>
                <w:b w:val="0"/>
                <w:i w:val="0"/>
                <w:color w:val="4389F6"/>
                <w:sz w:val="20"/>
              </w:rPr>
              <w:t xml:space="preserve">Certificate Link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 xml:space="preserve">Data Analysis and Representation, Selection </w:t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 xml:space="preserve">and Iteration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9EAAB7"/>
                <w:sz w:val="20"/>
              </w:rPr>
              <w:t xml:space="preserve">July 2020 | </w:t>
            </w:r>
            <w:r>
              <w:rPr>
                <w:rFonts w:ascii="Helvetica" w:hAnsi="Helvetica" w:eastAsia="Helvetica"/>
                <w:b w:val="0"/>
                <w:i w:val="0"/>
                <w:color w:val="4389F6"/>
                <w:sz w:val="20"/>
              </w:rPr>
              <w:t xml:space="preserve">Certificate Link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 xml:space="preserve">Object-Oriented Data Structures in C++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9EAAB7"/>
                <w:sz w:val="20"/>
              </w:rPr>
              <w:t xml:space="preserve">August 2020 | </w:t>
            </w:r>
            <w:r>
              <w:rPr>
                <w:rFonts w:ascii="Helvetica" w:hAnsi="Helvetica" w:eastAsia="Helvetica"/>
                <w:b w:val="0"/>
                <w:i w:val="0"/>
                <w:color w:val="4389F6"/>
                <w:sz w:val="20"/>
              </w:rPr>
              <w:t xml:space="preserve">Certificate Link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 xml:space="preserve">Simulation, Algorithm Analysis, and Pointers </w:t>
            </w:r>
            <w:r>
              <w:rPr>
                <w:rFonts w:ascii="Helvetica" w:hAnsi="Helvetica" w:eastAsia="Helvetica"/>
                <w:b w:val="0"/>
                <w:i w:val="0"/>
                <w:color w:val="9EAAB7"/>
                <w:sz w:val="20"/>
              </w:rPr>
              <w:t xml:space="preserve">September 2020 | </w:t>
            </w:r>
            <w:r>
              <w:rPr>
                <w:rFonts w:ascii="Helvetica" w:hAnsi="Helvetica" w:eastAsia="Helvetica"/>
                <w:b w:val="0"/>
                <w:i w:val="0"/>
                <w:color w:val="4389F6"/>
                <w:sz w:val="20"/>
              </w:rPr>
              <w:t xml:space="preserve">Certificate Link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1E272D"/>
                <w:sz w:val="20"/>
              </w:rPr>
              <w:t xml:space="preserve">Android App Development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9EAAB7"/>
                <w:sz w:val="20"/>
              </w:rPr>
              <w:t xml:space="preserve">July 2021 | </w:t>
            </w:r>
            <w:r>
              <w:rPr>
                <w:rFonts w:ascii="Helvetica" w:hAnsi="Helvetica" w:eastAsia="Helvetica"/>
                <w:b w:val="0"/>
                <w:i w:val="0"/>
                <w:color w:val="4389F6"/>
                <w:sz w:val="20"/>
              </w:rPr>
              <w:t>Certificate Link</w:t>
            </w:r>
          </w:p>
        </w:tc>
      </w:tr>
    </w:tbl>
    <w:p>
      <w:pPr>
        <w:autoSpaceDN w:val="0"/>
        <w:autoSpaceDE w:val="0"/>
        <w:widowControl/>
        <w:spacing w:line="274" w:lineRule="exact" w:before="16" w:after="0"/>
        <w:ind w:left="228" w:right="0" w:firstLine="0"/>
        <w:jc w:val="left"/>
      </w:pPr>
      <w:r>
        <w:rPr>
          <w:rFonts w:ascii="Helvetica" w:hAnsi="Helvetica" w:eastAsia="Helvetica"/>
          <w:b w:val="0"/>
          <w:i w:val="0"/>
          <w:color w:val="1E272D"/>
          <w:sz w:val="20"/>
        </w:rPr>
        <w:t>Skills Developed: Python, API, XML</w:t>
      </w:r>
    </w:p>
    <w:sectPr w:rsidR="00FC693F" w:rsidRPr="0006063C" w:rsidSect="00034616">
      <w:pgSz w:w="11906" w:h="16838"/>
      <w:pgMar w:top="284" w:right="334" w:bottom="710" w:left="338" w:header="720" w:footer="720" w:gutter="0"/>
      <w:cols w:space="720" w:num="1" w:equalWidth="0">
        <w:col w:w="112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viplav-pramod-patwardhan-0667a31b7/" TargetMode="External"/><Relationship Id="rId10" Type="http://schemas.openxmlformats.org/officeDocument/2006/relationships/hyperlink" Target="https://github.com/viplav113" TargetMode="External"/><Relationship Id="rId11" Type="http://schemas.openxmlformats.org/officeDocument/2006/relationships/hyperlink" Target="https://links.cuvette.tech/student/622261dd0825f80385e49151" TargetMode="External"/><Relationship Id="rId12" Type="http://schemas.openxmlformats.org/officeDocument/2006/relationships/hyperlink" Target="mailto:viplavpatwardhan777@gmail.com" TargetMode="External"/><Relationship Id="rId13" Type="http://schemas.openxmlformats.org/officeDocument/2006/relationships/hyperlink" Target="https://trainings.internshala.com/verify_certificate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