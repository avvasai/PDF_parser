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55"/>
        <w:gridCol w:w="5955"/>
      </w:tblGrid>
      <w:tr>
        <w:trPr>
          <w:trHeight w:hRule="exact" w:val="187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8" w:after="0"/>
              <w:ind w:left="310" w:right="1152" w:firstLine="0"/>
              <w:jc w:val="left"/>
            </w:pPr>
            <w:r>
              <w:rPr>
                <w:rFonts w:ascii="DM Sans" w:hAnsi="DM Sans" w:eastAsia="DM Sans"/>
                <w:b/>
                <w:i w:val="0"/>
                <w:color w:val="4065B8"/>
                <w:sz w:val="66"/>
              </w:rPr>
              <w:t xml:space="preserve">Pranshu </w:t>
            </w:r>
            <w:r>
              <w:rPr>
                <w:rFonts w:ascii="DM Sans" w:hAnsi="DM Sans" w:eastAsia="DM Sans"/>
                <w:b/>
                <w:i w:val="0"/>
                <w:color w:val="4065B8"/>
                <w:sz w:val="66"/>
              </w:rPr>
              <w:t>Sonule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1250" w:right="288" w:firstLine="0"/>
              <w:jc w:val="left"/>
            </w:pP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 xml:space="preserve">Email: Pranshusonule03@gmail.com </w:t>
            </w: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 xml:space="preserve">Contact: +91 8975677396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 xml:space="preserve">Highest Career Level: Fresher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>Industry: Software Development,</w:t>
            </w:r>
          </w:p>
        </w:tc>
      </w:tr>
    </w:tbl>
    <w:p>
      <w:pPr>
        <w:autoSpaceDN w:val="0"/>
        <w:autoSpaceDE w:val="0"/>
        <w:widowControl/>
        <w:spacing w:line="233" w:lineRule="auto" w:before="44" w:after="1174"/>
        <w:ind w:left="0" w:right="4482" w:firstLine="0"/>
        <w:jc w:val="right"/>
      </w:pPr>
      <w:r>
        <w:rPr>
          <w:rFonts w:ascii="Arimo" w:hAnsi="Arimo" w:eastAsia="Arimo"/>
          <w:b w:val="0"/>
          <w:i w:val="0"/>
          <w:color w:val="2F2F2F"/>
          <w:sz w:val="34"/>
        </w:rPr>
        <w:t>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6.0" w:type="dxa"/>
      </w:tblPr>
      <w:tblGrid>
        <w:gridCol w:w="5955"/>
        <w:gridCol w:w="5955"/>
      </w:tblGrid>
      <w:tr>
        <w:trPr>
          <w:trHeight w:hRule="exact" w:val="694"/>
        </w:trPr>
        <w:tc>
          <w:tcPr>
            <w:tcW w:type="dxa" w:w="3940"/>
            <w:tcBorders>
              <w:top w:sz="8.0" w:val="single" w:color="#4065B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4" w:right="0" w:firstLine="0"/>
              <w:jc w:val="left"/>
            </w:pPr>
            <w:r>
              <w:rPr>
                <w:rFonts w:ascii="DM Sans" w:hAnsi="DM Sans" w:eastAsia="DM Sans"/>
                <w:b/>
                <w:i w:val="0"/>
                <w:color w:val="4065B8"/>
                <w:sz w:val="36"/>
              </w:rPr>
              <w:t>WORK EXPERIENCE</w:t>
            </w:r>
          </w:p>
        </w:tc>
        <w:tc>
          <w:tcPr>
            <w:tcW w:type="dxa" w:w="6626"/>
            <w:tcBorders>
              <w:top w:sz="8.0" w:val="single" w:color="#4065B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144" w:right="0" w:firstLine="0"/>
              <w:jc w:val="left"/>
            </w:pPr>
            <w:r>
              <w:rPr>
                <w:rFonts w:ascii="DM Sans" w:hAnsi="DM Sans" w:eastAsia="DM Sans"/>
                <w:b/>
                <w:i w:val="0"/>
                <w:color w:val="4065B8"/>
                <w:sz w:val="36"/>
              </w:rPr>
              <w:t>SKILLS/IT SKILLS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55"/>
        <w:gridCol w:w="5955"/>
      </w:tblGrid>
      <w:tr>
        <w:trPr>
          <w:trHeight w:hRule="exact" w:val="3640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10" w:right="0" w:firstLine="0"/>
              <w:jc w:val="left"/>
            </w:pPr>
            <w:r>
              <w:rPr>
                <w:rFonts w:ascii="Arimo" w:hAnsi="Arimo" w:eastAsia="Arimo"/>
                <w:b w:val="0"/>
                <w:i w:val="0"/>
                <w:color w:val="000000"/>
                <w:sz w:val="36"/>
              </w:rPr>
              <w:t xml:space="preserve">Research Intern </w:t>
            </w:r>
          </w:p>
          <w:p>
            <w:pPr>
              <w:autoSpaceDN w:val="0"/>
              <w:autoSpaceDE w:val="0"/>
              <w:widowControl/>
              <w:spacing w:line="276" w:lineRule="auto" w:before="132" w:after="0"/>
              <w:ind w:left="310" w:right="432" w:firstLine="0"/>
              <w:jc w:val="left"/>
            </w:pPr>
            <w:r>
              <w:rPr>
                <w:rFonts w:ascii="Arimo" w:hAnsi="Arimo" w:eastAsia="Arimo"/>
                <w:b w:val="0"/>
                <w:i w:val="0"/>
                <w:color w:val="000000"/>
                <w:sz w:val="34"/>
              </w:rPr>
              <w:t xml:space="preserve">Dy Patil International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000000"/>
                <w:sz w:val="34"/>
              </w:rPr>
              <w:t>University, Pune Jun 2021</w:t>
            </w:r>
            <w:r>
              <w:rPr>
                <w:rFonts w:ascii="Arimo" w:hAnsi="Arimo" w:eastAsia="Arimo"/>
                <w:b w:val="0"/>
                <w:i w:val="0"/>
                <w:color w:val="000000"/>
                <w:sz w:val="34"/>
              </w:rPr>
              <w:t xml:space="preserve">- Aug 2021 Developed an </w:t>
            </w:r>
            <w:r>
              <w:rPr>
                <w:rFonts w:ascii="Arimo" w:hAnsi="Arimo" w:eastAsia="Arimo"/>
                <w:b w:val="0"/>
                <w:i w:val="0"/>
                <w:color w:val="000000"/>
                <w:sz w:val="34"/>
              </w:rPr>
              <w:t xml:space="preserve">Automatic evaluation of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000000"/>
                <w:sz w:val="34"/>
              </w:rPr>
              <w:t xml:space="preserve">answer sheet and marking </w:t>
            </w:r>
            <w:r>
              <w:rPr>
                <w:rFonts w:ascii="Arimo" w:hAnsi="Arimo" w:eastAsia="Arimo"/>
                <w:b w:val="0"/>
                <w:i w:val="0"/>
                <w:color w:val="000000"/>
                <w:sz w:val="34"/>
              </w:rPr>
              <w:t>system.</w:t>
            </w:r>
          </w:p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4" w:after="0"/>
              <w:ind w:left="550" w:right="1440" w:firstLine="0"/>
              <w:jc w:val="left"/>
            </w:pPr>
            <w:r>
              <w:rPr>
                <w:rFonts w:ascii="Arimo" w:hAnsi="Arimo" w:eastAsia="Arimo"/>
                <w:b w:val="0"/>
                <w:i w:val="0"/>
                <w:color w:val="000000"/>
                <w:sz w:val="42"/>
              </w:rPr>
              <w:t xml:space="preserve">• Python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000000"/>
                <w:sz w:val="42"/>
              </w:rPr>
              <w:t xml:space="preserve">• Sql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000000"/>
                <w:sz w:val="42"/>
              </w:rPr>
              <w:t xml:space="preserve">• Php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000000"/>
                <w:sz w:val="42"/>
              </w:rPr>
              <w:t xml:space="preserve">• Designing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000000"/>
                <w:sz w:val="42"/>
              </w:rPr>
              <w:t xml:space="preserve">• Design thinking </w:t>
            </w:r>
            <w:r>
              <w:rPr>
                <w:rFonts w:ascii="Arimo" w:hAnsi="Arimo" w:eastAsia="Arimo"/>
                <w:b w:val="0"/>
                <w:i w:val="0"/>
                <w:color w:val="000000"/>
                <w:sz w:val="42"/>
              </w:rPr>
              <w:t xml:space="preserve">• Unix </w:t>
            </w:r>
          </w:p>
        </w:tc>
      </w:tr>
    </w:tbl>
    <w:p>
      <w:pPr>
        <w:autoSpaceDN w:val="0"/>
        <w:autoSpaceDE w:val="0"/>
        <w:widowControl/>
        <w:spacing w:line="233" w:lineRule="auto" w:before="58" w:after="32"/>
        <w:ind w:left="0" w:right="0" w:firstLine="0"/>
        <w:jc w:val="center"/>
      </w:pPr>
      <w:r>
        <w:rPr>
          <w:rFonts w:ascii="Arimo" w:hAnsi="Arimo" w:eastAsia="Arimo"/>
          <w:b w:val="0"/>
          <w:i w:val="0"/>
          <w:color w:val="000000"/>
          <w:sz w:val="42"/>
        </w:rPr>
        <w:t>• 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55"/>
        <w:gridCol w:w="5955"/>
      </w:tblGrid>
      <w:tr>
        <w:trPr>
          <w:trHeight w:hRule="exact" w:val="259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10" w:right="0" w:firstLine="0"/>
              <w:jc w:val="left"/>
            </w:pPr>
            <w:r>
              <w:rPr>
                <w:rFonts w:ascii="DM Sans" w:hAnsi="DM Sans" w:eastAsia="DM Sans"/>
                <w:b/>
                <w:i w:val="0"/>
                <w:color w:val="4065B8"/>
                <w:sz w:val="36"/>
              </w:rPr>
              <w:t>EDUCATION</w:t>
            </w:r>
          </w:p>
          <w:p>
            <w:pPr>
              <w:autoSpaceDN w:val="0"/>
              <w:autoSpaceDE w:val="0"/>
              <w:widowControl/>
              <w:spacing w:line="274" w:lineRule="auto" w:before="274" w:after="0"/>
              <w:ind w:left="310" w:right="576" w:firstLine="0"/>
              <w:jc w:val="left"/>
            </w:pPr>
            <w:r>
              <w:rPr>
                <w:rFonts w:ascii="Arimo" w:hAnsi="Arimo" w:eastAsia="Arimo"/>
                <w:b w:val="0"/>
                <w:i w:val="0"/>
                <w:color w:val="000000"/>
                <w:sz w:val="34"/>
              </w:rPr>
              <w:t xml:space="preserve">Bachelor's in Computer </w:t>
            </w:r>
            <w:r>
              <w:rPr>
                <w:rFonts w:ascii="Arimo" w:hAnsi="Arimo" w:eastAsia="Arimo"/>
                <w:b w:val="0"/>
                <w:i w:val="0"/>
                <w:color w:val="000000"/>
                <w:sz w:val="34"/>
              </w:rPr>
              <w:t xml:space="preserve">Science D.Y. Patil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000000"/>
                <w:sz w:val="34"/>
              </w:rPr>
              <w:t>International University -</w:t>
            </w:r>
            <w:r>
              <w:rPr>
                <w:rFonts w:ascii="Arimo" w:hAnsi="Arimo" w:eastAsia="Arimo"/>
                <w:b w:val="0"/>
                <w:i w:val="0"/>
                <w:color w:val="000000"/>
                <w:sz w:val="34"/>
              </w:rPr>
              <w:t>Pune, Maharashtra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4" w:after="0"/>
              <w:ind w:left="710" w:right="1872" w:firstLine="0"/>
              <w:jc w:val="left"/>
            </w:pPr>
            <w:r>
              <w:rPr>
                <w:rFonts w:ascii="Arimo" w:hAnsi="Arimo" w:eastAsia="Arimo"/>
                <w:b w:val="0"/>
                <w:i w:val="0"/>
                <w:color w:val="000000"/>
                <w:sz w:val="42"/>
              </w:rPr>
              <w:t xml:space="preserve">• Html5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000000"/>
                <w:sz w:val="42"/>
              </w:rPr>
              <w:t xml:space="preserve">• Animation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000000"/>
                <w:sz w:val="42"/>
              </w:rPr>
              <w:t xml:space="preserve">• Css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000000"/>
                <w:sz w:val="42"/>
              </w:rPr>
              <w:t>• MS-Excel</w:t>
            </w:r>
          </w:p>
        </w:tc>
      </w:tr>
    </w:tbl>
    <w:p>
      <w:pPr>
        <w:autoSpaceDN w:val="0"/>
        <w:autoSpaceDE w:val="0"/>
        <w:widowControl/>
        <w:spacing w:line="233" w:lineRule="auto" w:before="42" w:after="684"/>
        <w:ind w:left="59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34"/>
        </w:rPr>
        <w:t>August 2019 to Present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5955"/>
        <w:gridCol w:w="5955"/>
      </w:tblGrid>
      <w:tr>
        <w:trPr>
          <w:trHeight w:hRule="exact" w:val="2742"/>
        </w:trPr>
        <w:tc>
          <w:tcPr>
            <w:tcW w:type="dxa" w:w="5108"/>
            <w:tcBorders>
              <w:top w:sz="8.0" w:val="single" w:color="#4065B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4" w:right="0" w:firstLine="0"/>
              <w:jc w:val="left"/>
            </w:pPr>
            <w:r>
              <w:rPr>
                <w:rFonts w:ascii="DM Sans" w:hAnsi="DM Sans" w:eastAsia="DM Sans"/>
                <w:b/>
                <w:i w:val="0"/>
                <w:color w:val="4065B8"/>
                <w:sz w:val="36"/>
              </w:rPr>
              <w:t>INTRESTS</w:t>
            </w:r>
          </w:p>
          <w:p>
            <w:pPr>
              <w:autoSpaceDN w:val="0"/>
              <w:autoSpaceDE w:val="0"/>
              <w:widowControl/>
              <w:spacing w:line="274" w:lineRule="auto" w:before="288" w:after="0"/>
              <w:ind w:left="4" w:right="1728" w:firstLine="0"/>
              <w:jc w:val="left"/>
            </w:pP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>• Artificial Intelligence</w:t>
            </w: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>• Machine learning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 xml:space="preserve">• Game development </w:t>
            </w: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>• Graphic Design</w:t>
            </w:r>
          </w:p>
        </w:tc>
        <w:tc>
          <w:tcPr>
            <w:tcW w:type="dxa" w:w="3968"/>
            <w:tcBorders>
              <w:top w:sz="8.0" w:val="single" w:color="#4065B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2" w:right="0" w:firstLine="0"/>
              <w:jc w:val="left"/>
            </w:pPr>
            <w:r>
              <w:rPr>
                <w:rFonts w:ascii="DM Sans" w:hAnsi="DM Sans" w:eastAsia="DM Sans"/>
                <w:b/>
                <w:i w:val="0"/>
                <w:color w:val="4065B8"/>
                <w:sz w:val="36"/>
              </w:rPr>
              <w:t>LANGUAGES</w:t>
            </w:r>
          </w:p>
          <w:p>
            <w:pPr>
              <w:autoSpaceDN w:val="0"/>
              <w:autoSpaceDE w:val="0"/>
              <w:widowControl/>
              <w:spacing w:line="274" w:lineRule="auto" w:before="288" w:after="0"/>
              <w:ind w:left="2" w:right="720" w:firstLine="0"/>
              <w:jc w:val="left"/>
            </w:pP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 xml:space="preserve">• English - Fluent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 xml:space="preserve">• German - Beginner </w:t>
            </w: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 xml:space="preserve">• Hindi - Fluent </w:t>
            </w:r>
            <w:r>
              <w:br/>
            </w:r>
            <w:r>
              <w:rPr>
                <w:rFonts w:ascii="Arimo" w:hAnsi="Arimo" w:eastAsia="Arimo"/>
                <w:b w:val="0"/>
                <w:i w:val="0"/>
                <w:color w:val="2F2F2F"/>
                <w:sz w:val="34"/>
              </w:rPr>
              <w:t>• Marathi - Fluent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0" w:h="16845"/>
          <w:pgMar w:top="0" w:right="0" w:bottom="0" w:left="0" w:header="720" w:footer="720" w:gutter="0"/>
          <w:cols w:space="720" w:num="1" w:equalWidth="0">
            <w:col w:w="119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698" w:after="0"/>
        <w:ind w:left="564" w:right="0" w:firstLine="0"/>
        <w:jc w:val="left"/>
      </w:pPr>
      <w:r>
        <w:rPr>
          <w:rFonts w:ascii="DM Sans" w:hAnsi="DM Sans" w:eastAsia="DM Sans"/>
          <w:b/>
          <w:i w:val="0"/>
          <w:color w:val="4065B8"/>
          <w:sz w:val="36"/>
        </w:rPr>
        <w:t>CERTIFICATION</w:t>
      </w:r>
    </w:p>
    <w:p>
      <w:pPr>
        <w:autoSpaceDN w:val="0"/>
        <w:autoSpaceDE w:val="0"/>
        <w:widowControl/>
        <w:spacing w:line="283" w:lineRule="auto" w:before="394" w:after="0"/>
        <w:ind w:left="564" w:right="4176" w:firstLine="0"/>
        <w:jc w:val="left"/>
      </w:pPr>
      <w:r>
        <w:rPr>
          <w:rFonts w:ascii="Arimo" w:hAnsi="Arimo" w:eastAsia="Arimo"/>
          <w:b w:val="0"/>
          <w:i w:val="0"/>
          <w:color w:val="000000"/>
          <w:sz w:val="34"/>
        </w:rPr>
        <w:t xml:space="preserve">Coursera </w:t>
      </w:r>
      <w:r>
        <w:br/>
      </w:r>
      <w:r>
        <w:rPr>
          <w:rFonts w:ascii="Arimo" w:hAnsi="Arimo" w:eastAsia="Arimo"/>
          <w:b w:val="0"/>
          <w:i w:val="0"/>
          <w:color w:val="535353"/>
          <w:sz w:val="30"/>
        </w:rPr>
        <w:t xml:space="preserve">August 2020 to May 2022 </w:t>
      </w:r>
      <w:r>
        <w:br/>
      </w:r>
      <w:r>
        <w:rPr>
          <w:rFonts w:ascii="Arimo" w:hAnsi="Arimo" w:eastAsia="Arimo"/>
          <w:b w:val="0"/>
          <w:i w:val="0"/>
          <w:color w:val="535353"/>
          <w:sz w:val="32"/>
        </w:rPr>
        <w:t xml:space="preserve">1. AWS Fundamentals Going Cloud Native </w:t>
      </w:r>
      <w:r>
        <w:br/>
      </w:r>
      <w:r>
        <w:rPr>
          <w:rFonts w:ascii="Arimo" w:hAnsi="Arimo" w:eastAsia="Arimo"/>
          <w:b w:val="0"/>
          <w:i w:val="0"/>
          <w:color w:val="535353"/>
          <w:sz w:val="32"/>
        </w:rPr>
        <w:t xml:space="preserve">2. Design Thinking and Global Startup </w:t>
      </w:r>
      <w:r>
        <w:br/>
      </w:r>
      <w:r>
        <w:rPr>
          <w:rFonts w:ascii="Arimo" w:hAnsi="Arimo" w:eastAsia="Arimo"/>
          <w:b w:val="0"/>
          <w:i w:val="0"/>
          <w:color w:val="535353"/>
          <w:sz w:val="32"/>
        </w:rPr>
        <w:t xml:space="preserve">3. Game Theory With Python </w:t>
      </w:r>
      <w:r>
        <w:br/>
      </w:r>
      <w:r>
        <w:rPr>
          <w:rFonts w:ascii="Arimo" w:hAnsi="Arimo" w:eastAsia="Arimo"/>
          <w:b w:val="0"/>
          <w:i w:val="0"/>
          <w:color w:val="535353"/>
          <w:sz w:val="32"/>
        </w:rPr>
        <w:t xml:space="preserve">4. Introduction to Augmented Reality and ARcore </w:t>
      </w:r>
      <w:r>
        <w:rPr>
          <w:rFonts w:ascii="Arimo" w:hAnsi="Arimo" w:eastAsia="Arimo"/>
          <w:b w:val="0"/>
          <w:i w:val="0"/>
          <w:color w:val="535353"/>
          <w:sz w:val="32"/>
        </w:rPr>
        <w:t xml:space="preserve">5. Object-Oriented Data Structures in C++ </w:t>
      </w:r>
      <w:r>
        <w:br/>
      </w:r>
      <w:r>
        <w:rPr>
          <w:rFonts w:ascii="Arimo" w:hAnsi="Arimo" w:eastAsia="Arimo"/>
          <w:b w:val="0"/>
          <w:i w:val="0"/>
          <w:color w:val="535353"/>
          <w:sz w:val="32"/>
        </w:rPr>
        <w:t xml:space="preserve">6. Computational thinking with C programming </w:t>
      </w:r>
      <w:r>
        <w:rPr>
          <w:rFonts w:ascii="Arimo" w:hAnsi="Arimo" w:eastAsia="Arimo"/>
          <w:b w:val="0"/>
          <w:i w:val="0"/>
          <w:color w:val="535353"/>
          <w:sz w:val="32"/>
        </w:rPr>
        <w:t xml:space="preserve">7. VR and 360 Video Production </w:t>
      </w:r>
      <w:r>
        <w:br/>
      </w:r>
      <w:r>
        <w:rPr>
          <w:rFonts w:ascii="Arimo" w:hAnsi="Arimo" w:eastAsia="Arimo"/>
          <w:b w:val="0"/>
          <w:i w:val="0"/>
          <w:color w:val="000000"/>
          <w:sz w:val="34"/>
        </w:rPr>
        <w:t xml:space="preserve">Guvi </w:t>
      </w:r>
      <w:r>
        <w:br/>
      </w:r>
      <w:r>
        <w:rPr>
          <w:rFonts w:ascii="Arimo" w:hAnsi="Arimo" w:eastAsia="Arimo"/>
          <w:b w:val="0"/>
          <w:i w:val="0"/>
          <w:color w:val="535353"/>
          <w:sz w:val="30"/>
        </w:rPr>
        <w:t xml:space="preserve">April 2021 to May 2021 </w:t>
      </w:r>
      <w:r>
        <w:br/>
      </w:r>
      <w:r>
        <w:rPr>
          <w:rFonts w:ascii="Arimo" w:hAnsi="Arimo" w:eastAsia="Arimo"/>
          <w:b w:val="0"/>
          <w:i w:val="0"/>
          <w:color w:val="535353"/>
          <w:sz w:val="34"/>
        </w:rPr>
        <w:t xml:space="preserve">Building a Face recognition app using Python </w:t>
      </w:r>
      <w:r>
        <w:rPr>
          <w:rFonts w:ascii="Arimo" w:hAnsi="Arimo" w:eastAsia="Arimo"/>
          <w:b w:val="0"/>
          <w:i w:val="0"/>
          <w:color w:val="000000"/>
          <w:sz w:val="34"/>
        </w:rPr>
        <w:t xml:space="preserve">NASSCOM </w:t>
      </w:r>
      <w:r>
        <w:br/>
      </w:r>
      <w:r>
        <w:rPr>
          <w:rFonts w:ascii="Arimo" w:hAnsi="Arimo" w:eastAsia="Arimo"/>
          <w:b w:val="0"/>
          <w:i w:val="0"/>
          <w:color w:val="535353"/>
          <w:sz w:val="30"/>
        </w:rPr>
        <w:t xml:space="preserve">February 2021 to March 2021 </w:t>
      </w:r>
      <w:r>
        <w:br/>
      </w:r>
      <w:r>
        <w:rPr>
          <w:rFonts w:ascii="Arimo" w:hAnsi="Arimo" w:eastAsia="Arimo"/>
          <w:b w:val="0"/>
          <w:i w:val="0"/>
          <w:color w:val="535353"/>
          <w:sz w:val="34"/>
        </w:rPr>
        <w:t>Microsoft AI classroom Series</w:t>
      </w:r>
    </w:p>
    <w:p>
      <w:pPr>
        <w:autoSpaceDN w:val="0"/>
        <w:autoSpaceDE w:val="0"/>
        <w:widowControl/>
        <w:spacing w:line="245" w:lineRule="auto" w:before="832" w:after="0"/>
        <w:ind w:left="564" w:right="7776" w:firstLine="0"/>
        <w:jc w:val="left"/>
      </w:pPr>
      <w:r>
        <w:rPr>
          <w:rFonts w:ascii="DM Sans" w:hAnsi="DM Sans" w:eastAsia="DM Sans"/>
          <w:b/>
          <w:i w:val="0"/>
          <w:color w:val="4065B8"/>
          <w:sz w:val="36"/>
        </w:rPr>
        <w:t xml:space="preserve">PROJECTS / PAPERS </w:t>
      </w:r>
      <w:r>
        <w:br/>
      </w:r>
      <w:r>
        <w:rPr>
          <w:rFonts w:ascii="DM Sans" w:hAnsi="DM Sans" w:eastAsia="DM Sans"/>
          <w:b/>
          <w:i w:val="0"/>
          <w:color w:val="4065B8"/>
          <w:sz w:val="36"/>
        </w:rPr>
        <w:t xml:space="preserve">PRESENTED </w:t>
      </w:r>
    </w:p>
    <w:p>
      <w:pPr>
        <w:autoSpaceDN w:val="0"/>
        <w:autoSpaceDE w:val="0"/>
        <w:widowControl/>
        <w:spacing w:line="278" w:lineRule="auto" w:before="260" w:after="0"/>
        <w:ind w:left="564" w:right="1152" w:firstLine="0"/>
        <w:jc w:val="left"/>
      </w:pPr>
      <w:r>
        <w:rPr>
          <w:rFonts w:ascii="Arimo" w:hAnsi="Arimo" w:eastAsia="Arimo"/>
          <w:b w:val="0"/>
          <w:i w:val="0"/>
          <w:color w:val="000000"/>
          <w:sz w:val="36"/>
        </w:rPr>
        <w:t xml:space="preserve">Malaria detection using CNN </w:t>
      </w:r>
      <w:r>
        <w:br/>
      </w:r>
      <w:r>
        <w:rPr>
          <w:rFonts w:ascii="Arimo" w:hAnsi="Arimo" w:eastAsia="Arimo"/>
          <w:b w:val="0"/>
          <w:i w:val="0"/>
          <w:color w:val="535353"/>
          <w:sz w:val="30"/>
          <w:u w:val="single"/>
        </w:rPr>
        <w:t xml:space="preserve">https://github.com/Pranshu-2601/Malaria-Detection-Using-CNN </w:t>
      </w:r>
      <w:r>
        <w:br/>
      </w:r>
      <w:r>
        <w:rPr>
          <w:rFonts w:ascii="Arimo" w:hAnsi="Arimo" w:eastAsia="Arimo"/>
          <w:b w:val="0"/>
          <w:i w:val="0"/>
          <w:color w:val="000000"/>
          <w:sz w:val="36"/>
        </w:rPr>
        <w:t xml:space="preserve">Pneumonia Detection Using CNN </w:t>
      </w:r>
      <w:r>
        <w:br/>
      </w:r>
      <w:r>
        <w:rPr>
          <w:rFonts w:ascii="Arimo" w:hAnsi="Arimo" w:eastAsia="Arimo"/>
          <w:b w:val="0"/>
          <w:i w:val="0"/>
          <w:color w:val="535353"/>
          <w:sz w:val="30"/>
          <w:u w:val="single"/>
        </w:rPr>
        <w:t xml:space="preserve">https://github.com/Pranshu-2601/Pneumonia-detetction-using-CNN </w:t>
      </w:r>
      <w:r>
        <w:br/>
      </w:r>
      <w:r>
        <w:rPr>
          <w:rFonts w:ascii="Arimo" w:hAnsi="Arimo" w:eastAsia="Arimo"/>
          <w:b w:val="0"/>
          <w:i w:val="0"/>
          <w:color w:val="000000"/>
          <w:sz w:val="36"/>
        </w:rPr>
        <w:t xml:space="preserve">Automatic evaluation of answer sheet  for Handwritten answers. </w:t>
      </w:r>
      <w:r>
        <w:rPr>
          <w:rFonts w:ascii="Arimo" w:hAnsi="Arimo" w:eastAsia="Arimo"/>
          <w:b w:val="0"/>
          <w:i w:val="0"/>
          <w:color w:val="000000"/>
          <w:sz w:val="36"/>
        </w:rPr>
        <w:t>High Performance computing In Medical research.</w:t>
      </w:r>
    </w:p>
    <w:p>
      <w:pPr>
        <w:autoSpaceDN w:val="0"/>
        <w:autoSpaceDE w:val="0"/>
        <w:widowControl/>
        <w:spacing w:line="245" w:lineRule="auto" w:before="822" w:after="0"/>
        <w:ind w:left="564" w:right="8784" w:firstLine="0"/>
        <w:jc w:val="left"/>
      </w:pPr>
      <w:r>
        <w:rPr>
          <w:rFonts w:ascii="DM Sans" w:hAnsi="DM Sans" w:eastAsia="DM Sans"/>
          <w:b/>
          <w:i w:val="0"/>
          <w:color w:val="4065B8"/>
          <w:sz w:val="36"/>
        </w:rPr>
        <w:t xml:space="preserve">ADDITIONAL </w:t>
      </w:r>
      <w:r>
        <w:br/>
      </w:r>
      <w:r>
        <w:rPr>
          <w:rFonts w:ascii="DM Sans" w:hAnsi="DM Sans" w:eastAsia="DM Sans"/>
          <w:b/>
          <w:i w:val="0"/>
          <w:color w:val="4065B8"/>
          <w:sz w:val="36"/>
        </w:rPr>
        <w:t>INFORMATION</w:t>
      </w:r>
    </w:p>
    <w:p>
      <w:pPr>
        <w:autoSpaceDN w:val="0"/>
        <w:autoSpaceDE w:val="0"/>
        <w:widowControl/>
        <w:spacing w:line="276" w:lineRule="auto" w:before="210" w:after="0"/>
        <w:ind w:left="564" w:right="1296" w:firstLine="0"/>
        <w:jc w:val="left"/>
      </w:pPr>
      <w:r>
        <w:rPr>
          <w:rFonts w:ascii="Arimo" w:hAnsi="Arimo" w:eastAsia="Arimo"/>
          <w:b w:val="0"/>
          <w:i w:val="0"/>
          <w:color w:val="000000"/>
          <w:sz w:val="36"/>
        </w:rPr>
        <w:t xml:space="preserve">Successfully completed 30 DAYS OF GOOGLE CLOUD 2021 </w:t>
      </w:r>
      <w:r>
        <w:rPr>
          <w:rFonts w:ascii="Arimo" w:hAnsi="Arimo" w:eastAsia="Arimo"/>
          <w:b w:val="0"/>
          <w:i w:val="0"/>
          <w:color w:val="535353"/>
          <w:sz w:val="30"/>
        </w:rPr>
        <w:t>https://www.qwiklabs.com/public_profiles/f8c550ed-bedb-4be1-b094-</w:t>
      </w:r>
      <w:r>
        <w:rPr>
          <w:rFonts w:ascii="Arimo" w:hAnsi="Arimo" w:eastAsia="Arimo"/>
          <w:b w:val="0"/>
          <w:i w:val="0"/>
          <w:color w:val="535353"/>
          <w:sz w:val="30"/>
        </w:rPr>
        <w:t xml:space="preserve">4c1a5465d86a </w:t>
      </w:r>
      <w:r>
        <w:br/>
      </w:r>
      <w:r>
        <w:rPr>
          <w:rFonts w:ascii="Arimo" w:hAnsi="Arimo" w:eastAsia="Arimo"/>
          <w:b w:val="0"/>
          <w:i w:val="0"/>
          <w:color w:val="000000"/>
          <w:sz w:val="36"/>
        </w:rPr>
        <w:t>Student Ambassador At Viral Fission</w:t>
      </w:r>
    </w:p>
    <w:sectPr w:rsidR="00FC693F" w:rsidRPr="0006063C" w:rsidSect="00034616">
      <w:pgSz w:w="11910" w:h="16845"/>
      <w:pgMar w:top="0" w:right="0" w:bottom="0" w:left="0" w:header="720" w:footer="720" w:gutter="0"/>
      <w:cols w:space="720" w:num="1" w:equalWidth="0">
        <w:col w:w="11910" w:space="0"/>
        <w:col w:w="119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