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314" w:lineRule="exact" w:before="74" w:after="242"/>
        <w:ind w:left="10" w:right="6768" w:firstLine="0"/>
        <w:jc w:val="left"/>
      </w:pPr>
      <w:r>
        <w:rPr>
          <w:rFonts w:ascii="Times" w:hAnsi="Times" w:eastAsia="Times"/>
          <w:b/>
          <w:i w:val="0"/>
          <w:color w:val="000000"/>
          <w:sz w:val="28"/>
        </w:rPr>
        <w:t xml:space="preserve">Murtaza Bohari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murtazamaimoon73@gmail.com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Mobile : 9850255821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Plot No 3, Near HDFC Bank Shahada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shahada, india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500"/>
      </w:tblGrid>
      <w:tr>
        <w:trPr>
          <w:trHeight w:hRule="exact" w:val="420"/>
        </w:trPr>
        <w:tc>
          <w:tcPr>
            <w:tcW w:type="dxa" w:w="104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3f3f3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8" w:lineRule="exact" w:before="12" w:after="0"/>
              <w:ind w:left="3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FFFFFF"/>
                <w:sz w:val="28"/>
              </w:rPr>
              <w:t>OBJECTIVE</w:t>
            </w:r>
          </w:p>
        </w:tc>
      </w:tr>
    </w:tbl>
    <w:p>
      <w:pPr>
        <w:autoSpaceDN w:val="0"/>
        <w:autoSpaceDE w:val="0"/>
        <w:widowControl/>
        <w:spacing w:line="320" w:lineRule="exact" w:before="58" w:after="24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To work for an organization which provides me the opportunity to improve my skills and knowledge to </w:t>
      </w:r>
      <w:r>
        <w:rPr>
          <w:rFonts w:ascii="Times" w:hAnsi="Times" w:eastAsia="Times"/>
          <w:b w:val="0"/>
          <w:i w:val="0"/>
          <w:color w:val="000000"/>
          <w:sz w:val="24"/>
        </w:rPr>
        <w:t>growth along with the organization objective.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500"/>
      </w:tblGrid>
      <w:tr>
        <w:trPr>
          <w:trHeight w:hRule="exact" w:val="420"/>
        </w:trPr>
        <w:tc>
          <w:tcPr>
            <w:tcW w:type="dxa" w:w="104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3f3f3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8" w:lineRule="exact" w:before="12" w:after="0"/>
              <w:ind w:left="3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FFFFFF"/>
                <w:sz w:val="28"/>
              </w:rPr>
              <w:t>ACADEMIC DETAILS</w:t>
            </w:r>
          </w:p>
        </w:tc>
      </w:tr>
    </w:tbl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2625"/>
        <w:gridCol w:w="2625"/>
        <w:gridCol w:w="2625"/>
        <w:gridCol w:w="2625"/>
      </w:tblGrid>
      <w:tr>
        <w:trPr>
          <w:trHeight w:hRule="exact" w:val="320"/>
        </w:trPr>
        <w:tc>
          <w:tcPr>
            <w:tcW w:type="dxa" w:w="209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9e9e9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>Degree/Course</w:t>
            </w:r>
          </w:p>
        </w:tc>
        <w:tc>
          <w:tcPr>
            <w:tcW w:type="dxa" w:w="418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9e9e9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>Institution</w:t>
            </w:r>
          </w:p>
        </w:tc>
        <w:tc>
          <w:tcPr>
            <w:tcW w:type="dxa" w:w="209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9e9e9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>Year of Passing</w:t>
            </w:r>
          </w:p>
        </w:tc>
        <w:tc>
          <w:tcPr>
            <w:tcW w:type="dxa" w:w="209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9e9e9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>Percentage / Grade</w:t>
            </w:r>
          </w:p>
        </w:tc>
      </w:tr>
      <w:tr>
        <w:trPr>
          <w:trHeight w:hRule="exact" w:val="1040"/>
        </w:trPr>
        <w:tc>
          <w:tcPr>
            <w:tcW w:type="dxa" w:w="209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144" w:right="144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Bachelor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Technology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Computer Science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Engineering</w:t>
            </w:r>
          </w:p>
        </w:tc>
        <w:tc>
          <w:tcPr>
            <w:tcW w:type="dxa" w:w="418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D.Y. Patil International University</w:t>
            </w:r>
          </w:p>
        </w:tc>
        <w:tc>
          <w:tcPr>
            <w:tcW w:type="dxa" w:w="209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Pursuing</w:t>
            </w:r>
          </w:p>
        </w:tc>
        <w:tc>
          <w:tcPr>
            <w:tcW w:type="dxa" w:w="209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7.4</w:t>
            </w:r>
          </w:p>
        </w:tc>
      </w:tr>
    </w:tbl>
    <w:p>
      <w:pPr>
        <w:autoSpaceDN w:val="0"/>
        <w:autoSpaceDE w:val="0"/>
        <w:widowControl/>
        <w:spacing w:line="1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500"/>
      </w:tblGrid>
      <w:tr>
        <w:trPr>
          <w:trHeight w:hRule="exact" w:val="420"/>
        </w:trPr>
        <w:tc>
          <w:tcPr>
            <w:tcW w:type="dxa" w:w="104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3f3f3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8" w:lineRule="exact" w:before="12" w:after="0"/>
              <w:ind w:left="3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FFFFFF"/>
                <w:sz w:val="28"/>
              </w:rPr>
              <w:t>WORK EXPERIENCE</w:t>
            </w:r>
          </w:p>
        </w:tc>
      </w:tr>
    </w:tbl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3500"/>
        <w:gridCol w:w="3500"/>
        <w:gridCol w:w="3500"/>
      </w:tblGrid>
      <w:tr>
        <w:trPr>
          <w:trHeight w:hRule="exact" w:val="320"/>
        </w:trPr>
        <w:tc>
          <w:tcPr>
            <w:tcW w:type="dxa" w:w="348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9e9e9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>Organization</w:t>
            </w:r>
          </w:p>
        </w:tc>
        <w:tc>
          <w:tcPr>
            <w:tcW w:type="dxa" w:w="348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9e9e9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>Designation</w:t>
            </w:r>
          </w:p>
        </w:tc>
        <w:tc>
          <w:tcPr>
            <w:tcW w:type="dxa" w:w="348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9e9e9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>Duration</w:t>
            </w:r>
          </w:p>
        </w:tc>
      </w:tr>
      <w:tr>
        <w:trPr>
          <w:trHeight w:hRule="exact" w:val="320"/>
        </w:trPr>
        <w:tc>
          <w:tcPr>
            <w:tcW w:type="dxa" w:w="348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Krishworks Educational Sevices</w:t>
            </w:r>
          </w:p>
        </w:tc>
        <w:tc>
          <w:tcPr>
            <w:tcW w:type="dxa" w:w="348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Backend Developer</w:t>
            </w:r>
          </w:p>
        </w:tc>
        <w:tc>
          <w:tcPr>
            <w:tcW w:type="dxa" w:w="348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24-01-2022 to till date</w:t>
            </w:r>
          </w:p>
        </w:tc>
      </w:tr>
    </w:tbl>
    <w:p>
      <w:pPr>
        <w:autoSpaceDN w:val="0"/>
        <w:autoSpaceDE w:val="0"/>
        <w:widowControl/>
        <w:spacing w:line="306" w:lineRule="exact" w:before="86" w:after="242"/>
        <w:ind w:left="10" w:right="8208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 xml:space="preserve">Role </w:t>
      </w:r>
      <w:r>
        <w:br/>
      </w:r>
      <w:r>
        <w:rPr>
          <w:rFonts w:ascii="ZapfDingbats" w:hAnsi="ZapfDingbats" w:eastAsia="ZapfDingbats"/>
          <w:b w:val="0"/>
          <w:i w:val="0"/>
          <w:color w:val="000000"/>
          <w:sz w:val="10"/>
        </w:rPr>
        <w:t>G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   Backend Developer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3500"/>
        <w:gridCol w:w="3500"/>
        <w:gridCol w:w="3500"/>
      </w:tblGrid>
      <w:tr>
        <w:trPr>
          <w:trHeight w:hRule="exact" w:val="320"/>
        </w:trPr>
        <w:tc>
          <w:tcPr>
            <w:tcW w:type="dxa" w:w="348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9e9e9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>Organization</w:t>
            </w:r>
          </w:p>
        </w:tc>
        <w:tc>
          <w:tcPr>
            <w:tcW w:type="dxa" w:w="348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9e9e9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>Designation</w:t>
            </w:r>
          </w:p>
        </w:tc>
        <w:tc>
          <w:tcPr>
            <w:tcW w:type="dxa" w:w="348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9e9e9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>Duration</w:t>
            </w:r>
          </w:p>
        </w:tc>
      </w:tr>
      <w:tr>
        <w:trPr>
          <w:trHeight w:hRule="exact" w:val="320"/>
        </w:trPr>
        <w:tc>
          <w:tcPr>
            <w:tcW w:type="dxa" w:w="348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D y patil International University</w:t>
            </w:r>
          </w:p>
        </w:tc>
        <w:tc>
          <w:tcPr>
            <w:tcW w:type="dxa" w:w="348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Inhouse Internship</w:t>
            </w:r>
          </w:p>
        </w:tc>
        <w:tc>
          <w:tcPr>
            <w:tcW w:type="dxa" w:w="348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01-05-2021 to 15-07-2021</w:t>
            </w:r>
          </w:p>
        </w:tc>
      </w:tr>
    </w:tbl>
    <w:p>
      <w:pPr>
        <w:autoSpaceDN w:val="0"/>
        <w:autoSpaceDE w:val="0"/>
        <w:widowControl/>
        <w:spacing w:line="306" w:lineRule="exact" w:before="86" w:after="242"/>
        <w:ind w:left="10" w:right="9072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 xml:space="preserve">Role </w:t>
      </w:r>
      <w:r>
        <w:br/>
      </w:r>
      <w:r>
        <w:rPr>
          <w:rFonts w:ascii="ZapfDingbats" w:hAnsi="ZapfDingbats" w:eastAsia="ZapfDingbats"/>
          <w:b w:val="0"/>
          <w:i w:val="0"/>
          <w:color w:val="000000"/>
          <w:sz w:val="10"/>
        </w:rPr>
        <w:t>G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   Developer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500"/>
      </w:tblGrid>
      <w:tr>
        <w:trPr>
          <w:trHeight w:hRule="exact" w:val="420"/>
        </w:trPr>
        <w:tc>
          <w:tcPr>
            <w:tcW w:type="dxa" w:w="104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3f3f3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8" w:lineRule="exact" w:before="12" w:after="0"/>
              <w:ind w:left="3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FFFFFF"/>
                <w:sz w:val="28"/>
              </w:rPr>
              <w:t>PROJECT DETAILS</w:t>
            </w:r>
          </w:p>
        </w:tc>
      </w:tr>
    </w:tbl>
    <w:p>
      <w:pPr>
        <w:autoSpaceDN w:val="0"/>
        <w:autoSpaceDE w:val="0"/>
        <w:widowControl/>
        <w:spacing w:line="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0.0" w:type="dxa"/>
      </w:tblPr>
      <w:tblGrid>
        <w:gridCol w:w="5250"/>
        <w:gridCol w:w="5250"/>
      </w:tblGrid>
      <w:tr>
        <w:trPr>
          <w:trHeight w:hRule="exact" w:val="5918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58" w:after="0"/>
              <w:ind w:left="66" w:right="144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 xml:space="preserve">Title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>Description</w:t>
            </w:r>
          </w:p>
          <w:p>
            <w:pPr>
              <w:autoSpaceDN w:val="0"/>
              <w:autoSpaceDE w:val="0"/>
              <w:widowControl/>
              <w:spacing w:line="320" w:lineRule="exact" w:before="240" w:after="0"/>
              <w:ind w:left="66" w:right="144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 xml:space="preserve">Duration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 xml:space="preserve">Role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>Team Size</w:t>
            </w:r>
          </w:p>
          <w:p>
            <w:pPr>
              <w:autoSpaceDN w:val="0"/>
              <w:autoSpaceDE w:val="0"/>
              <w:widowControl/>
              <w:spacing w:line="320" w:lineRule="exact" w:before="60" w:after="0"/>
              <w:ind w:left="66" w:right="144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 xml:space="preserve">Title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 xml:space="preserve">Description </w:t>
            </w: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 xml:space="preserve">Duration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 xml:space="preserve">Role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>Team Size</w:t>
            </w:r>
          </w:p>
          <w:p>
            <w:pPr>
              <w:autoSpaceDN w:val="0"/>
              <w:autoSpaceDE w:val="0"/>
              <w:widowControl/>
              <w:spacing w:line="320" w:lineRule="exact" w:before="60" w:after="0"/>
              <w:ind w:left="66" w:right="144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 xml:space="preserve">Title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>Description</w:t>
            </w:r>
          </w:p>
          <w:p>
            <w:pPr>
              <w:autoSpaceDN w:val="0"/>
              <w:autoSpaceDE w:val="0"/>
              <w:widowControl/>
              <w:spacing w:line="320" w:lineRule="exact" w:before="720" w:after="0"/>
              <w:ind w:left="66" w:right="144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 xml:space="preserve">Duration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 xml:space="preserve">Role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>Team Size</w:t>
            </w:r>
          </w:p>
        </w:tc>
        <w:tc>
          <w:tcPr>
            <w:tcW w:type="dxa" w:w="9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78" w:val="left"/>
              </w:tabs>
              <w:autoSpaceDE w:val="0"/>
              <w:widowControl/>
              <w:spacing w:line="280" w:lineRule="exact" w:before="84" w:after="0"/>
              <w:ind w:left="16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Disease Prediction System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: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Have Developed a disease Prediction android application using Native android and PHP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and MYSQL for database.</w:t>
            </w:r>
          </w:p>
          <w:p>
            <w:pPr>
              <w:autoSpaceDN w:val="0"/>
              <w:autoSpaceDE w:val="0"/>
              <w:widowControl/>
              <w:spacing w:line="320" w:lineRule="exact" w:before="10" w:after="0"/>
              <w:ind w:left="168" w:right="7056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: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1.5 month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: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Lead Developer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: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1</w:t>
            </w:r>
          </w:p>
          <w:p>
            <w:pPr>
              <w:autoSpaceDN w:val="0"/>
              <w:autoSpaceDE w:val="0"/>
              <w:widowControl/>
              <w:spacing w:line="322" w:lineRule="exact" w:before="54" w:after="0"/>
              <w:ind w:left="168" w:right="432" w:firstLine="21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Horizon Foodie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: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An Online Food Ordering application developed as a startup application for our town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: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2 month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: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Android Developer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: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5</w:t>
            </w:r>
          </w:p>
          <w:p>
            <w:pPr>
              <w:autoSpaceDN w:val="0"/>
              <w:tabs>
                <w:tab w:pos="378" w:val="left"/>
              </w:tabs>
              <w:autoSpaceDE w:val="0"/>
              <w:widowControl/>
              <w:spacing w:line="286" w:lineRule="exact" w:before="90" w:after="0"/>
              <w:ind w:left="16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Alumni Management System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: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An online android application, that manages and connects the alumni of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college/University to the college and student and notifies about the new placement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opportunities that are inputted by the college to students and alumni, and further we can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get connected to each other with the help of in built chat feature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: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&lt;1 Month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: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Lead Developer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: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374" w:right="690" w:bottom="360" w:left="710" w:header="720" w:footer="720" w:gutter="0"/>
          <w:cols w:space="720" w:num="1" w:equalWidth="0">
            <w:col w:w="105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168"/>
        <w:gridCol w:w="5168"/>
      </w:tblGrid>
      <w:tr>
        <w:trPr>
          <w:trHeight w:hRule="exact" w:val="15294"/>
        </w:trPr>
        <w:tc>
          <w:tcPr>
            <w:tcW w:type="dxa" w:w="13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4" w:after="0"/>
              <w:ind w:left="0" w:right="144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 xml:space="preserve">Title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>Description</w:t>
            </w:r>
          </w:p>
          <w:p>
            <w:pPr>
              <w:autoSpaceDN w:val="0"/>
              <w:autoSpaceDE w:val="0"/>
              <w:widowControl/>
              <w:spacing w:line="320" w:lineRule="exact" w:before="480" w:after="0"/>
              <w:ind w:left="0" w:right="144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 xml:space="preserve">Duration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 xml:space="preserve">Role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>Team Size</w:t>
            </w:r>
          </w:p>
          <w:p>
            <w:pPr>
              <w:autoSpaceDN w:val="0"/>
              <w:autoSpaceDE w:val="0"/>
              <w:widowControl/>
              <w:spacing w:line="320" w:lineRule="exact" w:before="60" w:after="0"/>
              <w:ind w:left="0" w:right="144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 xml:space="preserve">Title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>Description</w:t>
            </w:r>
          </w:p>
          <w:p>
            <w:pPr>
              <w:autoSpaceDN w:val="0"/>
              <w:autoSpaceDE w:val="0"/>
              <w:widowControl/>
              <w:spacing w:line="320" w:lineRule="exact" w:before="240" w:after="0"/>
              <w:ind w:left="0" w:right="144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 xml:space="preserve">Duration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 xml:space="preserve">Role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>Team Size</w:t>
            </w:r>
          </w:p>
          <w:p>
            <w:pPr>
              <w:autoSpaceDN w:val="0"/>
              <w:autoSpaceDE w:val="0"/>
              <w:widowControl/>
              <w:spacing w:line="320" w:lineRule="exact" w:before="60" w:after="0"/>
              <w:ind w:left="0" w:right="144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 xml:space="preserve">Title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>Description</w:t>
            </w:r>
          </w:p>
          <w:p>
            <w:pPr>
              <w:autoSpaceDN w:val="0"/>
              <w:autoSpaceDE w:val="0"/>
              <w:widowControl/>
              <w:spacing w:line="320" w:lineRule="exact" w:before="240" w:after="0"/>
              <w:ind w:left="0" w:right="144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 xml:space="preserve">Duration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 xml:space="preserve">Role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>Team Size</w:t>
            </w:r>
          </w:p>
          <w:p>
            <w:pPr>
              <w:autoSpaceDN w:val="0"/>
              <w:autoSpaceDE w:val="0"/>
              <w:widowControl/>
              <w:spacing w:line="320" w:lineRule="exact" w:before="60" w:after="0"/>
              <w:ind w:left="0" w:right="144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 xml:space="preserve">Title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>Description</w:t>
            </w:r>
          </w:p>
          <w:p>
            <w:pPr>
              <w:autoSpaceDN w:val="0"/>
              <w:autoSpaceDE w:val="0"/>
              <w:widowControl/>
              <w:spacing w:line="320" w:lineRule="exact" w:before="240" w:after="0"/>
              <w:ind w:left="0" w:right="144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 xml:space="preserve">Duration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 xml:space="preserve">Role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>Team Size</w:t>
            </w:r>
          </w:p>
          <w:p>
            <w:pPr>
              <w:autoSpaceDN w:val="0"/>
              <w:autoSpaceDE w:val="0"/>
              <w:widowControl/>
              <w:spacing w:line="320" w:lineRule="exact" w:before="60" w:after="0"/>
              <w:ind w:left="0" w:right="144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 xml:space="preserve">Title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>Description</w:t>
            </w:r>
          </w:p>
          <w:p>
            <w:pPr>
              <w:autoSpaceDN w:val="0"/>
              <w:autoSpaceDE w:val="0"/>
              <w:widowControl/>
              <w:spacing w:line="320" w:lineRule="exact" w:before="240" w:after="0"/>
              <w:ind w:left="0" w:right="144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 xml:space="preserve">Duration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 xml:space="preserve">Role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>Team Size</w:t>
            </w:r>
          </w:p>
          <w:p>
            <w:pPr>
              <w:autoSpaceDN w:val="0"/>
              <w:autoSpaceDE w:val="0"/>
              <w:widowControl/>
              <w:spacing w:line="320" w:lineRule="exact" w:before="60" w:after="0"/>
              <w:ind w:left="0" w:right="144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 xml:space="preserve">Title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 xml:space="preserve">Description </w:t>
            </w: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 xml:space="preserve">Duration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 xml:space="preserve">Role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>Team Size</w:t>
            </w:r>
          </w:p>
          <w:p>
            <w:pPr>
              <w:autoSpaceDN w:val="0"/>
              <w:autoSpaceDE w:val="0"/>
              <w:widowControl/>
              <w:spacing w:line="320" w:lineRule="exact" w:before="60" w:after="0"/>
              <w:ind w:left="0" w:right="144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 xml:space="preserve">Title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>Description</w:t>
            </w:r>
          </w:p>
          <w:p>
            <w:pPr>
              <w:autoSpaceDN w:val="0"/>
              <w:autoSpaceDE w:val="0"/>
              <w:widowControl/>
              <w:spacing w:line="320" w:lineRule="exact" w:before="240" w:after="0"/>
              <w:ind w:left="0" w:right="144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 xml:space="preserve">Duration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 xml:space="preserve">Role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>Team Size</w:t>
            </w:r>
          </w:p>
          <w:p>
            <w:pPr>
              <w:autoSpaceDN w:val="0"/>
              <w:autoSpaceDE w:val="0"/>
              <w:widowControl/>
              <w:spacing w:line="320" w:lineRule="exact" w:before="60" w:after="0"/>
              <w:ind w:left="0" w:right="144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 xml:space="preserve">Title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>Description</w:t>
            </w:r>
          </w:p>
          <w:p>
            <w:pPr>
              <w:autoSpaceDN w:val="0"/>
              <w:autoSpaceDE w:val="0"/>
              <w:widowControl/>
              <w:spacing w:line="320" w:lineRule="exact" w:before="720" w:after="0"/>
              <w:ind w:left="0" w:right="288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 xml:space="preserve">Duration </w:t>
            </w: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>Role</w:t>
            </w:r>
          </w:p>
        </w:tc>
        <w:tc>
          <w:tcPr>
            <w:tcW w:type="dxa" w:w="8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78" w:val="left"/>
              </w:tabs>
              <w:autoSpaceDE w:val="0"/>
              <w:widowControl/>
              <w:spacing w:line="294" w:lineRule="exact" w:before="26" w:after="0"/>
              <w:ind w:left="16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Family Cook off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: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A Hotel Management Application, The application helps in management of the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restaurants and hotels by providing them features like managing the menu, Bill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Generation, Table Booking etc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: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2 months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: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Team Lead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: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2</w:t>
            </w:r>
          </w:p>
          <w:p>
            <w:pPr>
              <w:autoSpaceDN w:val="0"/>
              <w:tabs>
                <w:tab w:pos="378" w:val="left"/>
              </w:tabs>
              <w:autoSpaceDE w:val="0"/>
              <w:widowControl/>
              <w:spacing w:line="304" w:lineRule="exact" w:before="72" w:after="0"/>
              <w:ind w:left="16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Contact book application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: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A Contact book application that allows you to save your contacts, call them, and message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them, one of my first applications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: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&gt;1 month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: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Lead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: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1</w:t>
            </w:r>
          </w:p>
          <w:p>
            <w:pPr>
              <w:autoSpaceDN w:val="0"/>
              <w:tabs>
                <w:tab w:pos="378" w:val="left"/>
              </w:tabs>
              <w:autoSpaceDE w:val="0"/>
              <w:widowControl/>
              <w:spacing w:line="280" w:lineRule="exact" w:before="96" w:after="0"/>
              <w:ind w:left="16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Disease Prediction System in Python/TKinter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: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A Disease Prediction System developed in python tkinter for frontend,MySQL database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and Php Backed. An application that predicts the diseases based on the symptoms.</w:t>
            </w:r>
          </w:p>
          <w:p>
            <w:pPr>
              <w:autoSpaceDN w:val="0"/>
              <w:autoSpaceDE w:val="0"/>
              <w:widowControl/>
              <w:spacing w:line="320" w:lineRule="exact" w:before="10" w:after="0"/>
              <w:ind w:left="168" w:right="7776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: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1 month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: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Lead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: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1</w:t>
            </w:r>
          </w:p>
          <w:p>
            <w:pPr>
              <w:autoSpaceDN w:val="0"/>
              <w:tabs>
                <w:tab w:pos="378" w:val="left"/>
              </w:tabs>
              <w:autoSpaceDE w:val="0"/>
              <w:widowControl/>
              <w:spacing w:line="280" w:lineRule="exact" w:before="96" w:after="0"/>
              <w:ind w:left="16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Matrix Calculator in Python console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: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A Matrix calculator built in python console that does the basic and advanced operations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on matrices.</w:t>
            </w:r>
          </w:p>
          <w:p>
            <w:pPr>
              <w:autoSpaceDN w:val="0"/>
              <w:autoSpaceDE w:val="0"/>
              <w:widowControl/>
              <w:spacing w:line="320" w:lineRule="exact" w:before="10" w:after="0"/>
              <w:ind w:left="168" w:right="792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: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2 days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: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Lesd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: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2</w:t>
            </w:r>
          </w:p>
          <w:p>
            <w:pPr>
              <w:autoSpaceDN w:val="0"/>
              <w:tabs>
                <w:tab w:pos="378" w:val="left"/>
              </w:tabs>
              <w:autoSpaceDE w:val="0"/>
              <w:widowControl/>
              <w:spacing w:line="304" w:lineRule="exact" w:before="72" w:after="0"/>
              <w:ind w:left="16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Covid-19 prediction bot in python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: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Developed a covid-19 prediction bot in python and takes input as voice or text and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predicts on the basis of the answers of the question if a person has covid or not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: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2 days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: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Member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: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3</w:t>
            </w:r>
          </w:p>
          <w:p>
            <w:pPr>
              <w:autoSpaceDN w:val="0"/>
              <w:tabs>
                <w:tab w:pos="378" w:val="left"/>
              </w:tabs>
              <w:autoSpaceDE w:val="0"/>
              <w:widowControl/>
              <w:spacing w:line="324" w:lineRule="exact" w:before="52" w:after="0"/>
              <w:ind w:left="168" w:right="864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Multiple Disease Prediction using data science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: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A Data Science project, that predicts the disease based on the data set provided.</w:t>
            </w:r>
          </w:p>
          <w:p>
            <w:pPr>
              <w:autoSpaceDN w:val="0"/>
              <w:autoSpaceDE w:val="0"/>
              <w:widowControl/>
              <w:spacing w:line="320" w:lineRule="exact" w:before="10" w:after="0"/>
              <w:ind w:left="168" w:right="7776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: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1 week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: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Member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: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3</w:t>
            </w:r>
          </w:p>
          <w:p>
            <w:pPr>
              <w:autoSpaceDN w:val="0"/>
              <w:tabs>
                <w:tab w:pos="378" w:val="left"/>
              </w:tabs>
              <w:autoSpaceDE w:val="0"/>
              <w:widowControl/>
              <w:spacing w:line="304" w:lineRule="exact" w:before="72" w:after="0"/>
              <w:ind w:left="16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Blood Bank Portal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: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An Android Application that manages the blood bank, notifies about the new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requirement of blood and the new doners registered and helps in providing blood on time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: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1 week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: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Lead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: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3</w:t>
            </w:r>
          </w:p>
          <w:p>
            <w:pPr>
              <w:autoSpaceDN w:val="0"/>
              <w:tabs>
                <w:tab w:pos="378" w:val="left"/>
              </w:tabs>
              <w:autoSpaceDE w:val="0"/>
              <w:widowControl/>
              <w:spacing w:line="260" w:lineRule="exact" w:before="116" w:after="0"/>
              <w:ind w:left="16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Smart Pathology application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: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A Smart Pathology application that manages the pathologies and connects the users that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need to do the test, a user can book appointment for the test by choosing the type and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time of test and pathology can provide the service by either inviting them to the lab or go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to thier home and do the test. This application was Built in the Inhouse Internship.</w:t>
            </w:r>
          </w:p>
          <w:p>
            <w:pPr>
              <w:autoSpaceDN w:val="0"/>
              <w:autoSpaceDE w:val="0"/>
              <w:widowControl/>
              <w:spacing w:line="320" w:lineRule="exact" w:before="10" w:after="0"/>
              <w:ind w:left="168" w:right="7776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: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1 month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: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Member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374" w:right="738" w:bottom="388" w:left="826" w:header="720" w:footer="720" w:gutter="0"/>
          <w:cols w:space="720" w:num="1" w:equalWidth="0">
            <w:col w:w="10336" w:space="0"/>
            <w:col w:w="105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0.0" w:type="dxa"/>
      </w:tblPr>
      <w:tblGrid>
        <w:gridCol w:w="5250"/>
        <w:gridCol w:w="5250"/>
      </w:tblGrid>
      <w:tr>
        <w:trPr>
          <w:trHeight w:hRule="exact" w:val="848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8" w:after="0"/>
              <w:ind w:left="6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>Team Size</w:t>
            </w:r>
          </w:p>
          <w:p>
            <w:pPr>
              <w:autoSpaceDN w:val="0"/>
              <w:autoSpaceDE w:val="0"/>
              <w:widowControl/>
              <w:spacing w:line="320" w:lineRule="exact" w:before="60" w:after="0"/>
              <w:ind w:left="66" w:right="144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 xml:space="preserve">Title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>Description</w:t>
            </w:r>
          </w:p>
          <w:p>
            <w:pPr>
              <w:autoSpaceDN w:val="0"/>
              <w:autoSpaceDE w:val="0"/>
              <w:widowControl/>
              <w:spacing w:line="320" w:lineRule="exact" w:before="720" w:after="0"/>
              <w:ind w:left="66" w:right="144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 xml:space="preserve">Duration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 xml:space="preserve">Role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>Team Size</w:t>
            </w:r>
          </w:p>
          <w:p>
            <w:pPr>
              <w:autoSpaceDN w:val="0"/>
              <w:autoSpaceDE w:val="0"/>
              <w:widowControl/>
              <w:spacing w:line="320" w:lineRule="exact" w:before="60" w:after="0"/>
              <w:ind w:left="66" w:right="144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 xml:space="preserve">Title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 xml:space="preserve">Description </w:t>
            </w: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 xml:space="preserve">Duration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 xml:space="preserve">Role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>Team Size</w:t>
            </w:r>
          </w:p>
          <w:p>
            <w:pPr>
              <w:autoSpaceDN w:val="0"/>
              <w:autoSpaceDE w:val="0"/>
              <w:widowControl/>
              <w:spacing w:line="320" w:lineRule="exact" w:before="60" w:after="0"/>
              <w:ind w:left="66" w:right="144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 xml:space="preserve">Title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>Description</w:t>
            </w:r>
          </w:p>
          <w:p>
            <w:pPr>
              <w:autoSpaceDN w:val="0"/>
              <w:autoSpaceDE w:val="0"/>
              <w:widowControl/>
              <w:spacing w:line="320" w:lineRule="exact" w:before="480" w:after="0"/>
              <w:ind w:left="66" w:right="144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 xml:space="preserve">Duration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 xml:space="preserve">Role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>Team Size</w:t>
            </w:r>
          </w:p>
          <w:p>
            <w:pPr>
              <w:autoSpaceDN w:val="0"/>
              <w:autoSpaceDE w:val="0"/>
              <w:widowControl/>
              <w:spacing w:line="320" w:lineRule="exact" w:before="60" w:after="0"/>
              <w:ind w:left="66" w:right="144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 xml:space="preserve">Title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>Description</w:t>
            </w:r>
          </w:p>
          <w:p>
            <w:pPr>
              <w:autoSpaceDN w:val="0"/>
              <w:autoSpaceDE w:val="0"/>
              <w:widowControl/>
              <w:spacing w:line="320" w:lineRule="exact" w:before="240" w:after="0"/>
              <w:ind w:left="66" w:right="144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 xml:space="preserve">Duration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 xml:space="preserve">Role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>Team Size</w:t>
            </w:r>
          </w:p>
        </w:tc>
        <w:tc>
          <w:tcPr>
            <w:tcW w:type="dxa" w:w="9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6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: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5</w:t>
            </w:r>
          </w:p>
          <w:p>
            <w:pPr>
              <w:autoSpaceDN w:val="0"/>
              <w:tabs>
                <w:tab w:pos="378" w:val="left"/>
              </w:tabs>
              <w:autoSpaceDE w:val="0"/>
              <w:widowControl/>
              <w:spacing w:line="260" w:lineRule="exact" w:before="116" w:after="0"/>
              <w:ind w:left="16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Qr code generator tool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: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A Qr code generator tool developed in python flask a website that takes the necessary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data and converts it into the qr code and returns a downloadable link, where upon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scanning the user will redirect to the application portal where the required material is.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The application has been  developed at krishworks Technical Services by me.</w:t>
            </w:r>
          </w:p>
          <w:p>
            <w:pPr>
              <w:autoSpaceDN w:val="0"/>
              <w:autoSpaceDE w:val="0"/>
              <w:widowControl/>
              <w:spacing w:line="320" w:lineRule="exact" w:before="10" w:after="0"/>
              <w:ind w:left="168" w:right="7632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: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1 month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: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Developer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: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1</w:t>
            </w:r>
          </w:p>
          <w:p>
            <w:pPr>
              <w:autoSpaceDN w:val="0"/>
              <w:autoSpaceDE w:val="0"/>
              <w:widowControl/>
              <w:spacing w:line="320" w:lineRule="exact" w:before="56" w:after="0"/>
              <w:ind w:left="168" w:right="2736" w:firstLine="21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Calculator App in android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: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A calculator developed using java and xml in android studio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: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1 week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: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Lead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: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1</w:t>
            </w:r>
          </w:p>
          <w:p>
            <w:pPr>
              <w:autoSpaceDN w:val="0"/>
              <w:tabs>
                <w:tab w:pos="378" w:val="left"/>
              </w:tabs>
              <w:autoSpaceDE w:val="0"/>
              <w:widowControl/>
              <w:spacing w:line="294" w:lineRule="exact" w:before="82" w:after="0"/>
              <w:ind w:left="16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JSON API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: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An api developed in nodejs that returns the output in form of json and stored in .json file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which is transferred to the android application where the user identification takes place,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api was built in Krishworks technical services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: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1 day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: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Developer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: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1</w:t>
            </w:r>
          </w:p>
          <w:p>
            <w:pPr>
              <w:autoSpaceDN w:val="0"/>
              <w:tabs>
                <w:tab w:pos="378" w:val="left"/>
              </w:tabs>
              <w:autoSpaceDE w:val="0"/>
              <w:widowControl/>
              <w:spacing w:line="304" w:lineRule="exact" w:before="72" w:after="0"/>
              <w:ind w:left="16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Color Code Detection in Python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: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A Colour code detection tool in python, that detects the colour code from the selected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image developed in python and opencv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: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1 week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: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Member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: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5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500"/>
      </w:tblGrid>
      <w:tr>
        <w:trPr>
          <w:trHeight w:hRule="exact" w:val="420"/>
        </w:trPr>
        <w:tc>
          <w:tcPr>
            <w:tcW w:type="dxa" w:w="104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3f3f3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8" w:lineRule="exact" w:before="12" w:after="0"/>
              <w:ind w:left="3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FFFFFF"/>
                <w:sz w:val="28"/>
              </w:rPr>
              <w:t>FIELD OF INTEREST</w:t>
            </w:r>
          </w:p>
        </w:tc>
      </w:tr>
    </w:tbl>
    <w:p>
      <w:pPr>
        <w:autoSpaceDN w:val="0"/>
        <w:autoSpaceDE w:val="0"/>
        <w:widowControl/>
        <w:spacing w:line="320" w:lineRule="exact" w:before="58" w:after="242"/>
        <w:ind w:left="10" w:right="7920" w:firstLine="0"/>
        <w:jc w:val="left"/>
      </w:pPr>
      <w:r>
        <w:rPr>
          <w:rFonts w:ascii="ZapfDingbats" w:hAnsi="ZapfDingbats" w:eastAsia="ZapfDingbats"/>
          <w:b w:val="0"/>
          <w:i w:val="0"/>
          <w:color w:val="000000"/>
          <w:sz w:val="10"/>
        </w:rPr>
        <w:t>G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   Web development </w:t>
      </w:r>
      <w:r>
        <w:br/>
      </w:r>
      <w:r>
        <w:rPr>
          <w:rFonts w:ascii="ZapfDingbats" w:hAnsi="ZapfDingbats" w:eastAsia="ZapfDingbats"/>
          <w:b w:val="0"/>
          <w:i w:val="0"/>
          <w:color w:val="000000"/>
          <w:sz w:val="10"/>
        </w:rPr>
        <w:t>G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   Android Development </w:t>
      </w:r>
      <w:r>
        <w:br/>
      </w:r>
      <w:r>
        <w:rPr>
          <w:rFonts w:ascii="ZapfDingbats" w:hAnsi="ZapfDingbats" w:eastAsia="ZapfDingbats"/>
          <w:b w:val="0"/>
          <w:i w:val="0"/>
          <w:color w:val="000000"/>
          <w:sz w:val="10"/>
        </w:rPr>
        <w:t>G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   Data Science </w:t>
      </w:r>
      <w:r>
        <w:br/>
      </w:r>
      <w:r>
        <w:rPr>
          <w:rFonts w:ascii="ZapfDingbats" w:hAnsi="ZapfDingbats" w:eastAsia="ZapfDingbats"/>
          <w:b w:val="0"/>
          <w:i w:val="0"/>
          <w:color w:val="000000"/>
          <w:sz w:val="10"/>
        </w:rPr>
        <w:t>G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   Data Analysis </w:t>
      </w:r>
      <w:r>
        <w:br/>
      </w:r>
      <w:r>
        <w:rPr>
          <w:rFonts w:ascii="ZapfDingbats" w:hAnsi="ZapfDingbats" w:eastAsia="ZapfDingbats"/>
          <w:b w:val="0"/>
          <w:i w:val="0"/>
          <w:color w:val="000000"/>
          <w:sz w:val="10"/>
        </w:rPr>
        <w:t>G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   Backend Development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500"/>
      </w:tblGrid>
      <w:tr>
        <w:trPr>
          <w:trHeight w:hRule="exact" w:val="420"/>
        </w:trPr>
        <w:tc>
          <w:tcPr>
            <w:tcW w:type="dxa" w:w="104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3f3f3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8" w:lineRule="exact" w:before="12" w:after="0"/>
              <w:ind w:left="3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FFFFFF"/>
                <w:sz w:val="28"/>
              </w:rPr>
              <w:t>SKILLS</w:t>
            </w:r>
          </w:p>
        </w:tc>
      </w:tr>
    </w:tbl>
    <w:p>
      <w:pPr>
        <w:autoSpaceDN w:val="0"/>
        <w:autoSpaceDE w:val="0"/>
        <w:widowControl/>
        <w:spacing w:line="320" w:lineRule="exact" w:before="58" w:after="0"/>
        <w:ind w:left="10" w:right="7344" w:firstLine="0"/>
        <w:jc w:val="left"/>
      </w:pPr>
      <w:r>
        <w:rPr>
          <w:rFonts w:ascii="ZapfDingbats" w:hAnsi="ZapfDingbats" w:eastAsia="ZapfDingbats"/>
          <w:b w:val="0"/>
          <w:i w:val="0"/>
          <w:color w:val="000000"/>
          <w:sz w:val="10"/>
        </w:rPr>
        <w:t>G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   Android Development (java </w:t>
      </w:r>
      <w:r>
        <w:br/>
      </w:r>
      <w:r>
        <w:rPr>
          <w:rFonts w:ascii="ZapfDingbats" w:hAnsi="ZapfDingbats" w:eastAsia="ZapfDingbats"/>
          <w:b w:val="0"/>
          <w:i w:val="0"/>
          <w:color w:val="000000"/>
          <w:sz w:val="10"/>
        </w:rPr>
        <w:t>G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   Flutter) </w:t>
      </w:r>
      <w:r>
        <w:br/>
      </w:r>
      <w:r>
        <w:rPr>
          <w:rFonts w:ascii="ZapfDingbats" w:hAnsi="ZapfDingbats" w:eastAsia="ZapfDingbats"/>
          <w:b w:val="0"/>
          <w:i w:val="0"/>
          <w:color w:val="000000"/>
          <w:sz w:val="10"/>
        </w:rPr>
        <w:t>G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   Backend Development (php </w:t>
      </w:r>
      <w:r>
        <w:br/>
      </w:r>
      <w:r>
        <w:rPr>
          <w:rFonts w:ascii="ZapfDingbats" w:hAnsi="ZapfDingbats" w:eastAsia="ZapfDingbats"/>
          <w:b w:val="0"/>
          <w:i w:val="0"/>
          <w:color w:val="000000"/>
          <w:sz w:val="10"/>
        </w:rPr>
        <w:t>G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   nodejs </w:t>
      </w:r>
      <w:r>
        <w:br/>
      </w:r>
      <w:r>
        <w:rPr>
          <w:rFonts w:ascii="ZapfDingbats" w:hAnsi="ZapfDingbats" w:eastAsia="ZapfDingbats"/>
          <w:b w:val="0"/>
          <w:i w:val="0"/>
          <w:color w:val="000000"/>
          <w:sz w:val="10"/>
        </w:rPr>
        <w:t>G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   expressjs </w:t>
      </w:r>
      <w:r>
        <w:br/>
      </w:r>
      <w:r>
        <w:rPr>
          <w:rFonts w:ascii="ZapfDingbats" w:hAnsi="ZapfDingbats" w:eastAsia="ZapfDingbats"/>
          <w:b w:val="0"/>
          <w:i w:val="0"/>
          <w:color w:val="000000"/>
          <w:sz w:val="10"/>
        </w:rPr>
        <w:t>G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   python flask) </w:t>
      </w:r>
      <w:r>
        <w:br/>
      </w:r>
      <w:r>
        <w:rPr>
          <w:rFonts w:ascii="ZapfDingbats" w:hAnsi="ZapfDingbats" w:eastAsia="ZapfDingbats"/>
          <w:b w:val="0"/>
          <w:i w:val="0"/>
          <w:color w:val="000000"/>
          <w:sz w:val="10"/>
        </w:rPr>
        <w:t>G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   Database System (MySql </w:t>
      </w:r>
      <w:r>
        <w:br/>
      </w:r>
      <w:r>
        <w:rPr>
          <w:rFonts w:ascii="ZapfDingbats" w:hAnsi="ZapfDingbats" w:eastAsia="ZapfDingbats"/>
          <w:b w:val="0"/>
          <w:i w:val="0"/>
          <w:color w:val="000000"/>
          <w:sz w:val="10"/>
        </w:rPr>
        <w:t>G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   Oracle </w:t>
      </w:r>
      <w:r>
        <w:br/>
      </w:r>
      <w:r>
        <w:rPr>
          <w:rFonts w:ascii="ZapfDingbats" w:hAnsi="ZapfDingbats" w:eastAsia="ZapfDingbats"/>
          <w:b w:val="0"/>
          <w:i w:val="0"/>
          <w:color w:val="000000"/>
          <w:sz w:val="10"/>
        </w:rPr>
        <w:t>G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   Firebase </w:t>
      </w:r>
      <w:r>
        <w:br/>
      </w:r>
      <w:r>
        <w:rPr>
          <w:rFonts w:ascii="ZapfDingbats" w:hAnsi="ZapfDingbats" w:eastAsia="ZapfDingbats"/>
          <w:b w:val="0"/>
          <w:i w:val="0"/>
          <w:color w:val="000000"/>
          <w:sz w:val="10"/>
        </w:rPr>
        <w:t>G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   MongoDB) </w:t>
      </w:r>
      <w:r>
        <w:br/>
      </w:r>
      <w:r>
        <w:rPr>
          <w:rFonts w:ascii="ZapfDingbats" w:hAnsi="ZapfDingbats" w:eastAsia="ZapfDingbats"/>
          <w:b w:val="0"/>
          <w:i w:val="0"/>
          <w:color w:val="000000"/>
          <w:sz w:val="10"/>
        </w:rPr>
        <w:t>G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   Frontend(Html </w:t>
      </w:r>
      <w:r>
        <w:br/>
      </w:r>
      <w:r>
        <w:rPr>
          <w:rFonts w:ascii="ZapfDingbats" w:hAnsi="ZapfDingbats" w:eastAsia="ZapfDingbats"/>
          <w:b w:val="0"/>
          <w:i w:val="0"/>
          <w:color w:val="000000"/>
          <w:sz w:val="10"/>
        </w:rPr>
        <w:t>G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   css</w:t>
      </w:r>
    </w:p>
    <w:p>
      <w:pPr>
        <w:sectPr>
          <w:pgSz w:w="11900" w:h="16840"/>
          <w:pgMar w:top="370" w:right="690" w:bottom="466" w:left="710" w:header="720" w:footer="720" w:gutter="0"/>
          <w:cols w:space="720" w:num="1" w:equalWidth="0">
            <w:col w:w="10500" w:space="0"/>
            <w:col w:w="10336" w:space="0"/>
            <w:col w:w="105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4"/>
        <w:ind w:left="0" w:right="0"/>
      </w:pPr>
    </w:p>
    <w:p>
      <w:pPr>
        <w:autoSpaceDN w:val="0"/>
        <w:autoSpaceDE w:val="0"/>
        <w:widowControl/>
        <w:spacing w:line="320" w:lineRule="exact" w:before="0" w:after="242"/>
        <w:ind w:left="10" w:right="7776" w:firstLine="0"/>
        <w:jc w:val="left"/>
      </w:pPr>
      <w:r>
        <w:rPr>
          <w:rFonts w:ascii="ZapfDingbats" w:hAnsi="ZapfDingbats" w:eastAsia="ZapfDingbats"/>
          <w:b w:val="0"/>
          <w:i w:val="0"/>
          <w:color w:val="000000"/>
          <w:sz w:val="10"/>
        </w:rPr>
        <w:t>G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   js </w:t>
      </w:r>
      <w:r>
        <w:br/>
      </w:r>
      <w:r>
        <w:rPr>
          <w:rFonts w:ascii="ZapfDingbats" w:hAnsi="ZapfDingbats" w:eastAsia="ZapfDingbats"/>
          <w:b w:val="0"/>
          <w:i w:val="0"/>
          <w:color w:val="000000"/>
          <w:sz w:val="10"/>
        </w:rPr>
        <w:t>G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   java </w:t>
      </w:r>
      <w:r>
        <w:br/>
      </w:r>
      <w:r>
        <w:rPr>
          <w:rFonts w:ascii="ZapfDingbats" w:hAnsi="ZapfDingbats" w:eastAsia="ZapfDingbats"/>
          <w:b w:val="0"/>
          <w:i w:val="0"/>
          <w:color w:val="000000"/>
          <w:sz w:val="10"/>
        </w:rPr>
        <w:t>G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   flutter </w:t>
      </w:r>
      <w:r>
        <w:br/>
      </w:r>
      <w:r>
        <w:rPr>
          <w:rFonts w:ascii="ZapfDingbats" w:hAnsi="ZapfDingbats" w:eastAsia="ZapfDingbats"/>
          <w:b w:val="0"/>
          <w:i w:val="0"/>
          <w:color w:val="000000"/>
          <w:sz w:val="10"/>
        </w:rPr>
        <w:t>G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   tkinter) </w:t>
      </w:r>
      <w:r>
        <w:br/>
      </w:r>
      <w:r>
        <w:rPr>
          <w:rFonts w:ascii="ZapfDingbats" w:hAnsi="ZapfDingbats" w:eastAsia="ZapfDingbats"/>
          <w:b w:val="0"/>
          <w:i w:val="0"/>
          <w:color w:val="000000"/>
          <w:sz w:val="10"/>
        </w:rPr>
        <w:t>G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   Data Analysis (Python)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500"/>
      </w:tblGrid>
      <w:tr>
        <w:trPr>
          <w:trHeight w:hRule="exact" w:val="420"/>
        </w:trPr>
        <w:tc>
          <w:tcPr>
            <w:tcW w:type="dxa" w:w="104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3f3f3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8" w:lineRule="exact" w:before="12" w:after="0"/>
              <w:ind w:left="3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FFFFFF"/>
                <w:sz w:val="28"/>
              </w:rPr>
              <w:t>STRENGTHS &amp; HOBBIES</w:t>
            </w:r>
          </w:p>
        </w:tc>
      </w:tr>
    </w:tbl>
    <w:p>
      <w:pPr>
        <w:autoSpaceDN w:val="0"/>
        <w:autoSpaceDE w:val="0"/>
        <w:widowControl/>
        <w:spacing w:line="320" w:lineRule="exact" w:before="58" w:after="242"/>
        <w:ind w:left="10" w:right="5328" w:firstLine="0"/>
        <w:jc w:val="left"/>
      </w:pPr>
      <w:r>
        <w:rPr>
          <w:rFonts w:ascii="ZapfDingbats" w:hAnsi="ZapfDingbats" w:eastAsia="ZapfDingbats"/>
          <w:b w:val="0"/>
          <w:i w:val="0"/>
          <w:color w:val="000000"/>
          <w:sz w:val="10"/>
        </w:rPr>
        <w:t>G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   Capable to work both  in a team and Individually </w:t>
      </w:r>
      <w:r>
        <w:br/>
      </w:r>
      <w:r>
        <w:rPr>
          <w:rFonts w:ascii="ZapfDingbats" w:hAnsi="ZapfDingbats" w:eastAsia="ZapfDingbats"/>
          <w:b w:val="0"/>
          <w:i w:val="0"/>
          <w:color w:val="000000"/>
          <w:sz w:val="10"/>
        </w:rPr>
        <w:t>G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   Leadership </w:t>
      </w:r>
      <w:r>
        <w:br/>
      </w:r>
      <w:r>
        <w:rPr>
          <w:rFonts w:ascii="ZapfDingbats" w:hAnsi="ZapfDingbats" w:eastAsia="ZapfDingbats"/>
          <w:b w:val="0"/>
          <w:i w:val="0"/>
          <w:color w:val="000000"/>
          <w:sz w:val="10"/>
        </w:rPr>
        <w:t>G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   Good Communication Skills </w:t>
      </w:r>
      <w:r>
        <w:br/>
      </w:r>
      <w:r>
        <w:rPr>
          <w:rFonts w:ascii="ZapfDingbats" w:hAnsi="ZapfDingbats" w:eastAsia="ZapfDingbats"/>
          <w:b w:val="0"/>
          <w:i w:val="0"/>
          <w:color w:val="000000"/>
          <w:sz w:val="10"/>
        </w:rPr>
        <w:t>G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   Good Humour </w:t>
      </w:r>
      <w:r>
        <w:br/>
      </w:r>
      <w:r>
        <w:rPr>
          <w:rFonts w:ascii="ZapfDingbats" w:hAnsi="ZapfDingbats" w:eastAsia="ZapfDingbats"/>
          <w:b w:val="0"/>
          <w:i w:val="0"/>
          <w:color w:val="000000"/>
          <w:sz w:val="10"/>
        </w:rPr>
        <w:t>G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   Traveling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500"/>
      </w:tblGrid>
      <w:tr>
        <w:trPr>
          <w:trHeight w:hRule="exact" w:val="420"/>
        </w:trPr>
        <w:tc>
          <w:tcPr>
            <w:tcW w:type="dxa" w:w="104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3f3f3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8" w:lineRule="exact" w:before="12" w:after="0"/>
              <w:ind w:left="3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FFFFFF"/>
                <w:sz w:val="28"/>
              </w:rPr>
              <w:t>DECLARATION</w:t>
            </w:r>
          </w:p>
        </w:tc>
      </w:tr>
    </w:tbl>
    <w:p>
      <w:pPr>
        <w:autoSpaceDN w:val="0"/>
        <w:autoSpaceDE w:val="0"/>
        <w:widowControl/>
        <w:spacing w:line="320" w:lineRule="exact" w:before="58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I hereby declare that the above written particulars are true to the best of my knowledge and belief.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Date   :  29-09-2021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Place  :  Pune</w:t>
      </w:r>
    </w:p>
    <w:sectPr w:rsidR="00FC693F" w:rsidRPr="0006063C" w:rsidSect="00034616">
      <w:pgSz w:w="11900" w:h="16840"/>
      <w:pgMar w:top="394" w:right="690" w:bottom="1440" w:left="710" w:header="720" w:footer="720" w:gutter="0"/>
      <w:cols w:space="720" w:num="1" w:equalWidth="0">
        <w:col w:w="10500" w:space="0"/>
        <w:col w:w="10500" w:space="0"/>
        <w:col w:w="10336" w:space="0"/>
        <w:col w:w="1050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