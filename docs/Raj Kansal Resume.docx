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4470400</wp:posOffset>
            </wp:positionH>
            <wp:positionV relativeFrom="page">
              <wp:posOffset>1397000</wp:posOffset>
            </wp:positionV>
            <wp:extent cx="711200" cy="91567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9156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80"/>
        <w:gridCol w:w="1980"/>
        <w:gridCol w:w="1980"/>
        <w:gridCol w:w="1980"/>
        <w:gridCol w:w="1980"/>
        <w:gridCol w:w="1980"/>
      </w:tblGrid>
      <w:tr>
        <w:trPr>
          <w:trHeight w:hRule="exact" w:val="540"/>
        </w:trPr>
        <w:tc>
          <w:tcPr>
            <w:tcW w:type="dxa" w:w="39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58" w:right="0" w:firstLine="0"/>
              <w:jc w:val="left"/>
            </w:pPr>
            <w:r>
              <w:rPr>
                <w:rFonts w:ascii="Muli" w:hAnsi="Muli" w:eastAsia="Muli"/>
                <w:b w:val="0"/>
                <w:i w:val="0"/>
                <w:color w:val="000000"/>
                <w:sz w:val="44"/>
              </w:rPr>
              <w:t>RAJ KANSAL</w:t>
            </w:r>
          </w:p>
        </w:tc>
        <w:tc>
          <w:tcPr>
            <w:tcW w:type="dxa" w:w="60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20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8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9"/>
              </w:rPr>
              <w:t>Pune, Maharashtra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216" w:right="0" w:firstLine="0"/>
              <w:jc w:val="left"/>
            </w:pPr>
            <w:r>
              <w:rPr>
                <w:w w:val="101.216496919330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1" w:history="1">
                <w:r>
                  <w:rPr>
                    <w:rStyle w:val="Hyperlink"/>
                  </w:rPr>
                  <w:t>LinkedIn Profile</w:t>
                </w:r>
              </w:hyperlink>
            </w:r>
          </w:p>
        </w:tc>
      </w:tr>
      <w:tr>
        <w:trPr>
          <w:trHeight w:hRule="exact" w:val="420"/>
        </w:trPr>
        <w:tc>
          <w:tcPr>
            <w:tcW w:type="dxa" w:w="9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234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19"/>
              </w:rPr>
              <w:t>rajkansal2001@gmail.com</w:t>
            </w:r>
          </w:p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216" w:right="0" w:firstLine="0"/>
              <w:jc w:val="left"/>
            </w:pPr>
            <w:r>
              <w:rPr>
                <w:w w:val="101.1374824925472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4" w:history="1">
                <w:r>
                  <w:rPr>
                    <w:rStyle w:val="Hyperlink"/>
                  </w:rPr>
                  <w:t>Github Profile</w:t>
                </w:r>
              </w:hyperlink>
            </w:r>
          </w:p>
        </w:tc>
      </w:tr>
      <w:tr>
        <w:trPr>
          <w:trHeight w:hRule="exact" w:val="120"/>
        </w:trPr>
        <w:tc>
          <w:tcPr>
            <w:tcW w:type="dxa" w:w="1980"/>
            <w:vMerge/>
            <w:tcBorders/>
          </w:tcPr>
          <w:p/>
        </w:tc>
        <w:tc>
          <w:tcPr>
            <w:tcW w:type="dxa" w:w="1980"/>
            <w:vMerge/>
            <w:tcBorders/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98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3200" cy="215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32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16" w:right="0" w:firstLine="0"/>
              <w:jc w:val="left"/>
            </w:pPr>
            <w:r>
              <w:rPr>
                <w:w w:val="101.13748249254728"/>
                <w:rFonts w:ascii="Open Sans Light" w:hAnsi="Open Sans Light" w:eastAsia="Open Sans Light"/>
                <w:b w:val="0"/>
                <w:i w:val="0"/>
                <w:color w:val="5270FF"/>
                <w:sz w:val="19"/>
              </w:rPr>
              <w:hyperlink r:id="rId16" w:history="1">
                <w:r>
                  <w:rPr>
                    <w:rStyle w:val="Hyperlink"/>
                  </w:rPr>
                  <w:t>YouTube Channel</w:t>
                </w:r>
              </w:hyperlink>
            </w:r>
          </w:p>
        </w:tc>
      </w:tr>
      <w:tr>
        <w:trPr>
          <w:trHeight w:hRule="exact" w:val="526"/>
        </w:trPr>
        <w:tc>
          <w:tcPr>
            <w:tcW w:type="dxa" w:w="3972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1712" w:firstLine="0"/>
              <w:jc w:val="right"/>
            </w:pPr>
            <w:r>
              <w:rPr>
                <w:w w:val="101.2164969193308"/>
                <w:rFonts w:ascii="Open Sans" w:hAnsi="Open Sans" w:eastAsia="Open Sans"/>
                <w:b/>
                <w:i w:val="0"/>
                <w:color w:val="000000"/>
                <w:sz w:val="19"/>
              </w:rPr>
              <w:t>9309741329</w:t>
            </w:r>
          </w:p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  <w:tc>
          <w:tcPr>
            <w:tcW w:type="dxa" w:w="1980"/>
            <w:vMerge/>
            <w:tcBorders>
              <w:bottom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140"/>
        <w:ind w:left="0" w:right="0"/>
      </w:pPr>
    </w:p>
    <w:p>
      <w:pPr>
        <w:sectPr>
          <w:pgSz w:w="11910" w:h="16845"/>
          <w:pgMar w:top="140" w:right="0" w:bottom="212" w:left="28" w:header="720" w:footer="720" w:gutter="0"/>
          <w:cols w:space="720" w:num="1" w:equalWidth="0"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SUMMARY</w:t>
      </w:r>
    </w:p>
    <w:p>
      <w:pPr>
        <w:autoSpaceDN w:val="0"/>
        <w:autoSpaceDE w:val="0"/>
        <w:widowControl/>
        <w:spacing w:line="240" w:lineRule="auto" w:before="74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A computer science student with dedication and determination towards work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achievement, perfection and teamwork. Enthusiast in Data Science, Artificial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Intelligence and Machine Learning. Always ready to learn and explore new</w:t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technologies.</w:t>
      </w:r>
    </w:p>
    <w:p>
      <w:pPr>
        <w:autoSpaceDN w:val="0"/>
        <w:autoSpaceDE w:val="0"/>
        <w:widowControl/>
        <w:spacing w:line="240" w:lineRule="auto" w:before="136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INTERNSHIP</w:t>
      </w:r>
    </w:p>
    <w:p>
      <w:pPr>
        <w:autoSpaceDN w:val="0"/>
        <w:autoSpaceDE w:val="0"/>
        <w:widowControl/>
        <w:spacing w:line="240" w:lineRule="auto" w:before="52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0"/>
        </w:rPr>
        <w:t>Machine Learning (NLP) | Movie Recommender System</w:t>
      </w:r>
    </w:p>
    <w:p>
      <w:pPr>
        <w:autoSpaceDN w:val="0"/>
        <w:autoSpaceDE w:val="0"/>
        <w:widowControl/>
        <w:spacing w:line="238" w:lineRule="auto" w:before="1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5270FF"/>
          <w:sz w:val="14"/>
        </w:rPr>
        <w:hyperlink r:id="rId17" w:history="1">
          <w:r>
            <w:rPr>
              <w:rStyle w:val="Hyperlink"/>
            </w:rPr>
            <w:t>(Github Link)</w:t>
          </w:r>
        </w:hyperlink>
      </w:r>
      <w:r>
        <w:rPr>
          <w:rFonts w:ascii="Nunito Sans" w:hAnsi="Nunito Sans" w:eastAsia="Nunito Sans"/>
          <w:b/>
          <w:i w:val="0"/>
          <w:color w:val="5270FF"/>
          <w:sz w:val="14"/>
        </w:rPr>
        <w:hyperlink r:id="rId18" w:history="1">
          <w:r>
            <w:rPr>
              <w:rStyle w:val="Hyperlink"/>
            </w:rPr>
            <w:t>(YouTube Link)</w:t>
          </w:r>
        </w:hyperlink>
      </w:r>
    </w:p>
    <w:p>
      <w:pPr>
        <w:autoSpaceDN w:val="0"/>
        <w:autoSpaceDE w:val="0"/>
        <w:widowControl/>
        <w:spacing w:line="240" w:lineRule="auto" w:before="0" w:after="0"/>
        <w:ind w:left="372" w:right="0" w:firstLine="0"/>
        <w:jc w:val="left"/>
      </w:pP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hyperlink r:id="rId17" w:history="1">
          <w:r>
            <w:rPr>
              <w:rStyle w:val="Hyperlink"/>
            </w:rPr>
            <w:t>YBI Foun</w:t>
          </w:r>
        </w:hyperlink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d</w:t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hyperlink r:id="rId18" w:history="1">
          <w:r>
            <w:rPr>
              <w:rStyle w:val="Hyperlink"/>
            </w:rPr>
            <w:t xml:space="preserve">ation | Jan </w:t>
          </w:r>
        </w:hyperlink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2022 - March 2022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Made a smart movie recommender system with a GUI, that recommends</w:t>
      </w:r>
    </w:p>
    <w:p>
      <w:pPr>
        <w:autoSpaceDN w:val="0"/>
        <w:autoSpaceDE w:val="0"/>
        <w:widowControl/>
        <w:spacing w:line="240" w:lineRule="auto" w:before="6" w:after="0"/>
        <w:ind w:left="6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similar movies based on the input provided by the user.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Used Kaggle </w:t>
      </w:r>
      <w:r>
        <w:rPr>
          <w:rFonts w:ascii="Nunito Sans" w:hAnsi="Nunito Sans" w:eastAsia="Nunito Sans"/>
          <w:b w:val="0"/>
          <w:i w:val="0"/>
          <w:color w:val="000000"/>
          <w:sz w:val="20"/>
          <w:u w:val="single"/>
        </w:rPr>
        <w:hyperlink r:id="rId21" w:history="1">
          <w:r>
            <w:rPr>
              <w:rStyle w:val="Hyperlink"/>
            </w:rPr>
            <w:t>dataset - tmdb</w:t>
          </w:r>
        </w:hyperlink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libraries like sci-kit learn, pandas, numpy, matplotlib, NLTK.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various methods like data preprocessing, text vectorization,</w:t>
      </w:r>
    </w:p>
    <w:p>
      <w:pPr>
        <w:autoSpaceDN w:val="0"/>
        <w:autoSpaceDE w:val="0"/>
        <w:widowControl/>
        <w:spacing w:line="240" w:lineRule="auto" w:before="6" w:after="0"/>
        <w:ind w:left="6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>BagofWords, cosine similarity.</w:t>
      </w:r>
    </w:p>
    <w:p>
      <w:pPr>
        <w:autoSpaceDN w:val="0"/>
        <w:tabs>
          <w:tab w:pos="634" w:val="left"/>
        </w:tabs>
        <w:autoSpaceDE w:val="0"/>
        <w:widowControl/>
        <w:spacing w:line="240" w:lineRule="auto" w:before="6" w:after="0"/>
        <w:ind w:left="41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Streamlit and Flask for GUI.</w:t>
      </w:r>
    </w:p>
    <w:p>
      <w:pPr>
        <w:autoSpaceDN w:val="0"/>
        <w:autoSpaceDE w:val="0"/>
        <w:widowControl/>
        <w:spacing w:line="240" w:lineRule="auto" w:before="228" w:after="0"/>
        <w:ind w:left="388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PROJECTS</w:t>
      </w:r>
    </w:p>
    <w:p>
      <w:pPr>
        <w:autoSpaceDN w:val="0"/>
        <w:autoSpaceDE w:val="0"/>
        <w:widowControl/>
        <w:spacing w:line="240" w:lineRule="auto" w:before="92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0"/>
        </w:rPr>
        <w:hyperlink r:id="rId25" w:history="1">
          <w:r>
            <w:rPr>
              <w:rStyle w:val="Hyperlink"/>
            </w:rPr>
            <w:t>Data Ana</w:t>
          </w:r>
        </w:hyperlink>
      </w:r>
      <w:r>
        <w:rPr>
          <w:rFonts w:ascii="Nunito Sans" w:hAnsi="Nunito Sans" w:eastAsia="Nunito Sans"/>
          <w:b/>
          <w:i w:val="0"/>
          <w:color w:val="000000"/>
          <w:sz w:val="20"/>
        </w:rPr>
        <w:hyperlink r:id="rId26" w:history="1">
          <w:r>
            <w:rPr>
              <w:rStyle w:val="Hyperlink"/>
            </w:rPr>
            <w:t>lysis | Anal</w:t>
          </w:r>
        </w:hyperlink>
      </w:r>
      <w:r>
        <w:rPr>
          <w:rFonts w:ascii="Nunito Sans" w:hAnsi="Nunito Sans" w:eastAsia="Nunito Sans"/>
          <w:b/>
          <w:i w:val="0"/>
          <w:color w:val="000000"/>
          <w:sz w:val="20"/>
        </w:rPr>
        <w:t>yzing Vehicle Collisions in New York City</w:t>
      </w:r>
    </w:p>
    <w:p>
      <w:pPr>
        <w:autoSpaceDN w:val="0"/>
        <w:autoSpaceDE w:val="0"/>
        <w:widowControl/>
        <w:spacing w:line="238" w:lineRule="auto" w:before="0" w:after="0"/>
        <w:ind w:left="372" w:right="0" w:firstLine="0"/>
        <w:jc w:val="left"/>
      </w:pPr>
      <w:r>
        <w:rPr>
          <w:rFonts w:ascii="Nunito Sans" w:hAnsi="Nunito Sans" w:eastAsia="Nunito Sans"/>
          <w:b/>
          <w:i w:val="0"/>
          <w:color w:val="5270FF"/>
          <w:sz w:val="14"/>
        </w:rPr>
        <w:hyperlink r:id="rId25" w:history="1">
          <w:r>
            <w:rPr>
              <w:rStyle w:val="Hyperlink"/>
            </w:rPr>
            <w:t>(Github Link)</w:t>
          </w:r>
        </w:hyperlink>
      </w:r>
      <w:r>
        <w:rPr>
          <w:rFonts w:ascii="Nunito Sans" w:hAnsi="Nunito Sans" w:eastAsia="Nunito Sans"/>
          <w:b/>
          <w:i w:val="0"/>
          <w:color w:val="5270FF"/>
          <w:sz w:val="14"/>
        </w:rPr>
        <w:t xml:space="preserve"> </w:t>
      </w:r>
      <w:r>
        <w:rPr>
          <w:rFonts w:ascii="Nunito Sans" w:hAnsi="Nunito Sans" w:eastAsia="Nunito Sans"/>
          <w:b/>
          <w:i w:val="0"/>
          <w:color w:val="5270FF"/>
          <w:sz w:val="14"/>
        </w:rPr>
        <w:hyperlink r:id="rId26" w:history="1">
          <w:r>
            <w:rPr>
              <w:rStyle w:val="Hyperlink"/>
            </w:rPr>
            <w:t>(YouTube Link)</w:t>
          </w:r>
        </w:hyperlink>
      </w:r>
    </w:p>
    <w:p>
      <w:pPr>
        <w:autoSpaceDN w:val="0"/>
        <w:autoSpaceDE w:val="0"/>
        <w:widowControl/>
        <w:spacing w:line="240" w:lineRule="auto" w:before="2" w:after="0"/>
        <w:ind w:left="372" w:right="0" w:firstLine="0"/>
        <w:jc w:val="left"/>
      </w:pPr>
      <w:r>
        <w:rPr>
          <w:rFonts w:ascii="Nunito Sans SemiBold" w:hAnsi="Nunito Sans SemiBold" w:eastAsia="Nunito Sans SemiBold"/>
          <w:b/>
          <w:i w:val="0"/>
          <w:color w:val="000000"/>
          <w:sz w:val="18"/>
        </w:rPr>
        <w:t>April</w:t>
      </w:r>
      <w:r>
        <w:rPr>
          <w:rFonts w:ascii="Nunito Sans" w:hAnsi="Nunito Sans" w:eastAsia="Nunito Sans"/>
          <w:b/>
          <w:i/>
          <w:color w:val="000000"/>
          <w:sz w:val="18"/>
        </w:rPr>
        <w:t xml:space="preserve"> 2022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Used </w:t>
      </w:r>
      <w:r>
        <w:rPr>
          <w:rFonts w:ascii="Nunito Sans" w:hAnsi="Nunito Sans" w:eastAsia="Nunito Sans"/>
          <w:b w:val="0"/>
          <w:i w:val="0"/>
          <w:color w:val="000000"/>
          <w:sz w:val="20"/>
          <w:u w:val="single"/>
        </w:rPr>
        <w:hyperlink r:id="rId28" w:history="1">
          <w:r>
            <w:rPr>
              <w:rStyle w:val="Hyperlink"/>
            </w:rPr>
            <w:t>NYC OpenData's dataset</w:t>
          </w:r>
        </w:hyperlink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Location of the accident taking place; displayed on 3D Maps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Detailed Table showing -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-Number of people affected/injured in a vehicle collision.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-Number of collisions happening at a particular hour.</w:t>
      </w:r>
    </w:p>
    <w:p>
      <w:pPr>
        <w:autoSpaceDN w:val="0"/>
        <w:autoSpaceDE w:val="0"/>
        <w:widowControl/>
        <w:spacing w:line="240" w:lineRule="auto" w:before="0" w:after="0"/>
        <w:ind w:left="786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-Minute by minute breakdown of accidents happening in a particular area.</w:t>
      </w:r>
    </w:p>
    <w:p>
      <w:pPr>
        <w:autoSpaceDN w:val="0"/>
        <w:autoSpaceDE w:val="0"/>
        <w:widowControl/>
        <w:spacing w:line="240" w:lineRule="auto" w:before="0" w:after="0"/>
        <w:ind w:left="734" w:right="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-Affected street names and categories of traveller affected.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50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Technologies used - pandas, numpy, pydeck, plotly</w:t>
      </w:r>
    </w:p>
    <w:p>
      <w:pPr>
        <w:autoSpaceDN w:val="0"/>
        <w:tabs>
          <w:tab w:pos="714" w:val="left"/>
        </w:tabs>
        <w:autoSpaceDE w:val="0"/>
        <w:widowControl/>
        <w:spacing w:line="240" w:lineRule="auto" w:before="0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800" cy="635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Used Streamlit for GUI</w:t>
      </w:r>
    </w:p>
    <w:p>
      <w:pPr>
        <w:sectPr>
          <w:type w:val="continuous"/>
          <w:pgSz w:w="11910" w:h="16845"/>
          <w:pgMar w:top="140" w:right="0" w:bottom="212" w:left="28" w:header="720" w:footer="720" w:gutter="0"/>
          <w:cols w:space="720" w:num="2" w:equalWidth="0">
            <w:col w:w="7666" w:space="0"/>
            <w:col w:w="4216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6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SKILLS</w:t>
      </w:r>
    </w:p>
    <w:p>
      <w:pPr>
        <w:autoSpaceDN w:val="0"/>
        <w:autoSpaceDE w:val="0"/>
        <w:widowControl/>
        <w:spacing w:line="245" w:lineRule="auto" w:before="134" w:after="0"/>
        <w:ind w:left="636" w:right="432" w:firstLine="0"/>
        <w:jc w:val="left"/>
      </w:pP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Python , C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Selenium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Data Science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Machine Learning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Natural Language Processing </w:t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Data Structures and Algorithms </w:t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 xml:space="preserve">Design Thinking </w:t>
      </w:r>
      <w:r>
        <w:br/>
      </w:r>
      <w:r>
        <w:rPr>
          <w:w w:val="98.87840097600763"/>
          <w:rFonts w:ascii="Nunito Sans" w:hAnsi="Nunito Sans" w:eastAsia="Nunito Sans"/>
          <w:b w:val="0"/>
          <w:i w:val="0"/>
          <w:color w:val="000000"/>
          <w:sz w:val="22"/>
        </w:rPr>
        <w:t>Internet of Things (IOT)</w:t>
      </w:r>
    </w:p>
    <w:p>
      <w:pPr>
        <w:autoSpaceDN w:val="0"/>
        <w:autoSpaceDE w:val="0"/>
        <w:widowControl/>
        <w:spacing w:line="240" w:lineRule="auto" w:before="338" w:after="0"/>
        <w:ind w:left="392" w:right="0" w:firstLine="0"/>
        <w:jc w:val="left"/>
      </w:pPr>
      <w:r>
        <w:rPr>
          <w:rFonts w:ascii="Nunito Sans" w:hAnsi="Nunito Sans" w:eastAsia="Nunito Sans"/>
          <w:b/>
          <w:i w:val="0"/>
          <w:color w:val="000000"/>
          <w:sz w:val="24"/>
        </w:rPr>
        <w:t>EDUCATION</w:t>
      </w:r>
    </w:p>
    <w:p>
      <w:pPr>
        <w:autoSpaceDN w:val="0"/>
        <w:autoSpaceDE w:val="0"/>
        <w:widowControl/>
        <w:spacing w:line="245" w:lineRule="auto" w:before="128" w:after="0"/>
        <w:ind w:left="392" w:right="576" w:firstLine="0"/>
        <w:jc w:val="left"/>
      </w:pPr>
      <w:r>
        <w:rPr>
          <w:w w:val="98.29674675351097"/>
          <w:rFonts w:ascii="Nunito Sans" w:hAnsi="Nunito Sans" w:eastAsia="Nunito Sans"/>
          <w:b/>
          <w:i w:val="0"/>
          <w:color w:val="000000"/>
          <w:sz w:val="21"/>
        </w:rPr>
        <w:t xml:space="preserve">D Y Patil International University, </w:t>
      </w:r>
      <w:r>
        <w:rPr>
          <w:w w:val="98.29674675351097"/>
          <w:rFonts w:ascii="Nunito Sans" w:hAnsi="Nunito Sans" w:eastAsia="Nunito Sans"/>
          <w:b/>
          <w:i w:val="0"/>
          <w:color w:val="000000"/>
          <w:sz w:val="21"/>
        </w:rPr>
        <w:t>Akurdi, Pune</w:t>
      </w:r>
    </w:p>
    <w:p>
      <w:pPr>
        <w:autoSpaceDN w:val="0"/>
        <w:autoSpaceDE w:val="0"/>
        <w:widowControl/>
        <w:spacing w:line="245" w:lineRule="auto" w:before="60" w:after="0"/>
        <w:ind w:left="392" w:right="576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Present | 2022 </w:t>
      </w:r>
      <w:r>
        <w:br/>
      </w:r>
      <w:r>
        <w:rPr>
          <w:rFonts w:ascii="Nunito Sans" w:hAnsi="Nunito Sans" w:eastAsia="Nunito Sans"/>
          <w:b/>
          <w:i/>
          <w:color w:val="000000"/>
          <w:sz w:val="20"/>
        </w:rPr>
        <w:t xml:space="preserve">B.Tech - </w:t>
      </w:r>
      <w:r>
        <w:rPr>
          <w:rFonts w:ascii="Nunito Sans" w:hAnsi="Nunito Sans" w:eastAsia="Nunito Sans"/>
          <w:b w:val="0"/>
          <w:i/>
          <w:color w:val="000000"/>
          <w:sz w:val="20"/>
        </w:rPr>
        <w:t xml:space="preserve"> Computer Science And </w:t>
      </w:r>
      <w:r>
        <w:rPr>
          <w:rFonts w:ascii="Nunito Sans" w:hAnsi="Nunito Sans" w:eastAsia="Nunito Sans"/>
          <w:b w:val="0"/>
          <w:i/>
          <w:color w:val="000000"/>
          <w:sz w:val="20"/>
        </w:rPr>
        <w:t>Engineering (July 2019- June 2023)</w:t>
      </w:r>
    </w:p>
    <w:p>
      <w:pPr>
        <w:autoSpaceDN w:val="0"/>
        <w:autoSpaceDE w:val="0"/>
        <w:widowControl/>
        <w:spacing w:line="240" w:lineRule="auto" w:before="266" w:after="0"/>
        <w:ind w:left="392" w:right="0" w:firstLine="0"/>
        <w:jc w:val="left"/>
      </w:pPr>
      <w:r>
        <w:rPr>
          <w:rFonts w:ascii="Nunito Sans" w:hAnsi="Nunito Sans" w:eastAsia="Nunito Sans"/>
          <w:b/>
          <w:i/>
          <w:color w:val="000000"/>
          <w:sz w:val="20"/>
        </w:rPr>
        <w:t>GPA:</w:t>
      </w:r>
      <w:r>
        <w:rPr>
          <w:rFonts w:ascii="Nunito Sans" w:hAnsi="Nunito Sans" w:eastAsia="Nunito Sans"/>
          <w:b w:val="0"/>
          <w:i/>
          <w:color w:val="000000"/>
          <w:sz w:val="20"/>
        </w:rPr>
        <w:t xml:space="preserve"> 8.0/10 (as per 5th semester)</w:t>
      </w:r>
    </w:p>
    <w:p>
      <w:pPr>
        <w:autoSpaceDN w:val="0"/>
        <w:autoSpaceDE w:val="0"/>
        <w:widowControl/>
        <w:spacing w:line="245" w:lineRule="auto" w:before="188" w:after="0"/>
        <w:ind w:left="392" w:right="432" w:firstLine="0"/>
        <w:jc w:val="left"/>
      </w:pP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 xml:space="preserve">Global Indian International School, </w:t>
      </w: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>Chinchwad, Pune</w:t>
      </w:r>
    </w:p>
    <w:p>
      <w:pPr>
        <w:autoSpaceDN w:val="0"/>
        <w:autoSpaceDE w:val="0"/>
        <w:widowControl/>
        <w:spacing w:line="245" w:lineRule="auto" w:before="142" w:after="0"/>
        <w:ind w:left="434" w:right="2160" w:firstLine="0"/>
        <w:jc w:val="left"/>
      </w:pP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2019 </w:t>
      </w:r>
      <w:r>
        <w:br/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>HSC (12th) :</w:t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 xml:space="preserve"> PCM </w:t>
      </w:r>
      <w:r>
        <w:br/>
      </w:r>
      <w:r>
        <w:rPr>
          <w:rFonts w:ascii="Nunito Sans SemiBold" w:hAnsi="Nunito Sans SemiBold" w:eastAsia="Nunito Sans SemiBold"/>
          <w:b/>
          <w:i w:val="0"/>
          <w:color w:val="000000"/>
          <w:sz w:val="20"/>
        </w:rPr>
        <w:t xml:space="preserve">Percentage : </w:t>
      </w:r>
      <w:r>
        <w:rPr>
          <w:rFonts w:ascii="Nunito Sans" w:hAnsi="Nunito Sans" w:eastAsia="Nunito Sans"/>
          <w:b w:val="0"/>
          <w:i w:val="0"/>
          <w:color w:val="000000"/>
          <w:sz w:val="20"/>
        </w:rPr>
        <w:t>81%</w:t>
      </w:r>
    </w:p>
    <w:p>
      <w:pPr>
        <w:autoSpaceDN w:val="0"/>
        <w:autoSpaceDE w:val="0"/>
        <w:widowControl/>
        <w:spacing w:line="245" w:lineRule="auto" w:before="304" w:after="180"/>
        <w:ind w:left="412" w:right="432" w:firstLine="0"/>
        <w:jc w:val="left"/>
      </w:pP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 xml:space="preserve">Global Indian International School, </w:t>
      </w:r>
      <w:r>
        <w:rPr>
          <w:rFonts w:ascii="Nunito Sans ExtraBold" w:hAnsi="Nunito Sans ExtraBold" w:eastAsia="Nunito Sans ExtraBold"/>
          <w:b/>
          <w:i w:val="0"/>
          <w:color w:val="000000"/>
          <w:sz w:val="20"/>
        </w:rPr>
        <w:t>Chinchwad, Pune</w:t>
      </w:r>
    </w:p>
    <w:p>
      <w:pPr>
        <w:sectPr>
          <w:type w:val="nextColumn"/>
          <w:pgSz w:w="11910" w:h="16845"/>
          <w:pgMar w:top="140" w:right="0" w:bottom="212" w:left="28" w:header="720" w:footer="720" w:gutter="0"/>
          <w:cols w:space="720" w:num="2" w:equalWidth="0">
            <w:col w:w="7666" w:space="0"/>
            <w:col w:w="4216" w:space="0"/>
            <w:col w:w="11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.0" w:type="dxa"/>
      </w:tblPr>
      <w:tblGrid>
        <w:gridCol w:w="1485"/>
        <w:gridCol w:w="1485"/>
        <w:gridCol w:w="1485"/>
        <w:gridCol w:w="1485"/>
        <w:gridCol w:w="1485"/>
        <w:gridCol w:w="1485"/>
        <w:gridCol w:w="1485"/>
        <w:gridCol w:w="1485"/>
      </w:tblGrid>
      <w:tr>
        <w:trPr>
          <w:trHeight w:hRule="exact" w:val="94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196" w:right="1872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0"/>
              </w:rPr>
              <w:t xml:space="preserve">Data Science | Cricket Winning Team Probability Predictor </w:t>
            </w:r>
            <w:r>
              <w:rPr>
                <w:rFonts w:ascii="Nunito Sans" w:hAnsi="Nunito Sans" w:eastAsia="Nunito Sans"/>
                <w:b/>
                <w:i w:val="0"/>
                <w:color w:val="5270FF"/>
                <w:sz w:val="14"/>
              </w:rPr>
              <w:hyperlink r:id="rId33" w:history="1">
                <w:r>
                  <w:rPr>
                    <w:rStyle w:val="Hyperlink"/>
                  </w:rPr>
                  <w:t>(Github Link)</w:t>
                </w:r>
              </w:hyperlink>
            </w:r>
            <w:r>
              <w:rPr>
                <w:rFonts w:ascii="Nunito Sans" w:hAnsi="Nunito Sans" w:eastAsia="Nunito Sans"/>
                <w:b/>
                <w:i w:val="0"/>
                <w:color w:val="5270FF"/>
                <w:sz w:val="14"/>
              </w:rPr>
              <w:hyperlink r:id="rId34" w:history="1">
                <w:r>
                  <w:rPr>
                    <w:rStyle w:val="Hyperlink"/>
                  </w:rPr>
                  <w:t xml:space="preserve">(YouTube Link) </w:t>
                </w:r>
              </w:hyperlink>
            </w:r>
            <w:r>
              <w:br/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hyperlink r:id="rId33" w:history="1">
                <w:r>
                  <w:rPr>
                    <w:rStyle w:val="Hyperlink"/>
                  </w:rPr>
                  <w:t>May 202</w:t>
                </w:r>
              </w:hyperlink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54" w:right="2016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2017 </w:t>
            </w:r>
            <w:r>
              <w:br/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>SC (10th) :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 PCM </w:t>
            </w:r>
            <w:r>
              <w:br/>
            </w:r>
            <w:r>
              <w:rPr>
                <w:rFonts w:ascii="Nunito Sans SemiBold" w:hAnsi="Nunito Sans SemiBold" w:eastAsia="Nunito Sans SemiBold"/>
                <w:b/>
                <w:i w:val="0"/>
                <w:color w:val="000000"/>
                <w:sz w:val="20"/>
              </w:rPr>
              <w:t xml:space="preserve">Percentage : 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87%</w:t>
            </w:r>
          </w:p>
          <w:p>
            <w:pPr>
              <w:autoSpaceDN w:val="0"/>
              <w:autoSpaceDE w:val="0"/>
              <w:widowControl/>
              <w:spacing w:line="240" w:lineRule="auto" w:before="448" w:after="0"/>
              <w:ind w:left="324" w:right="0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4"/>
              </w:rPr>
              <w:t>ACCOMPLISHMENTS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372" w:right="72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Completed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30 days of Google Cloud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Challenge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5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t>Profile Link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5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576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Made an IOT based smart dustbin for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college's Te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hCombat hackathon.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302" w:right="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6" w:history="1">
                <w:r>
                  <w:rPr>
                    <w:rStyle w:val="Hyperlink"/>
                  </w:rPr>
                  <w:t>Project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6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0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Got selected as a shortlisted team for Smart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India Hackathon, for the final idea submission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- Team ;</w:t>
            </w:r>
            <w:r>
              <w:rPr>
                <w:w w:val="102.14214324951172"/>
                <w:rFonts w:ascii="Nunito Sans" w:hAnsi="Nunito Sans" w:eastAsia="Nunito Sans"/>
                <w:b w:val="0"/>
                <w:i/>
                <w:color w:val="000000"/>
                <w:sz w:val="17"/>
              </w:rPr>
              <w:t xml:space="preserve">The Rockers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7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7" w:history="1">
                <w:r>
                  <w:rPr>
                    <w:rStyle w:val="Hyperlink"/>
                  </w:rPr>
                  <w:t>Selection Mail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7" w:history="1">
                <w:r>
                  <w:rPr>
                    <w:rStyle w:val="Hyperlink"/>
                  </w:rPr>
                  <w:t>)</w:t>
                </w:r>
              </w:hyperlink>
            </w:r>
          </w:p>
          <w:p>
            <w:pPr>
              <w:autoSpaceDN w:val="0"/>
              <w:tabs>
                <w:tab w:pos="372" w:val="left"/>
              </w:tabs>
              <w:autoSpaceDE w:val="0"/>
              <w:widowControl/>
              <w:spacing w:line="245" w:lineRule="auto" w:before="226" w:after="0"/>
              <w:ind w:left="346" w:right="144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Attended Python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8" w:history="1">
                <w:r>
                  <w:rPr>
                    <w:rStyle w:val="Hyperlink"/>
                  </w:rPr>
                  <w:t>Certific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te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 xml:space="preserve"> and </w:t>
                </w:r>
              </w:hyperlink>
            </w:r>
            <w:r>
              <w:br/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>Cybersecurity wo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>r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8" w:history="1">
                <w:r>
                  <w:rPr>
                    <w:rStyle w:val="Hyperlink"/>
                  </w:rPr>
                  <w:t xml:space="preserve">kshops 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hyperlink r:id="rId39" w:history="1">
                <w:r>
                  <w:rPr>
                    <w:rStyle w:val="Hyperlink"/>
                  </w:rPr>
                  <w:t>Certificate Link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39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by IIT Bombay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372" w:right="432" w:firstLine="0"/>
              <w:jc w:val="left"/>
            </w:pP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Complete Micro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s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oft AI Classroom Series 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(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5270FF"/>
                <w:sz w:val="17"/>
              </w:rPr>
              <w:t>Certificate Link</w:t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hyperlink r:id="rId40" w:history="1">
                <w:r>
                  <w:rPr>
                    <w:rStyle w:val="Hyperlink"/>
                  </w:rPr>
                  <w:t>)</w:t>
                </w:r>
              </w:hyperlink>
            </w:r>
            <w:r>
              <w:rPr>
                <w:w w:val="102.14214324951172"/>
                <w:rFonts w:ascii="Nunito Sans" w:hAnsi="Nunito Sans" w:eastAsia="Nunito Sans"/>
                <w:b w:val="0"/>
                <w:i w:val="0"/>
                <w:color w:val="000000"/>
                <w:sz w:val="17"/>
              </w:rPr>
              <w:t xml:space="preserve"> </w:t>
            </w:r>
          </w:p>
        </w:tc>
      </w:tr>
      <w:tr>
        <w:trPr>
          <w:trHeight w:hRule="exact" w:val="3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2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Predicting the winning probability of an IPL Cricket team in a particular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45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match scenario.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Based on Classification Problem - Logistic Regression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Used libraries like sci-kit learn, train_test_split, onehot encoder,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6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45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pipeline,pandas, numpy, matplotlib.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 xml:space="preserve">Used Kaggle dataset - </w:t>
            </w: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  <w:u w:val="single"/>
              </w:rPr>
              <w:hyperlink r:id="rId45" w:history="1">
                <w:r>
                  <w:rPr>
                    <w:rStyle w:val="Hyperlink"/>
                  </w:rPr>
                  <w:t>IPL Dataset</w:t>
                </w:r>
              </w:hyperlink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18" w:right="0" w:firstLine="0"/>
              <w:jc w:val="left"/>
            </w:pPr>
            <w:r>
              <w:rPr>
                <w:rFonts w:ascii="Nunito Sans" w:hAnsi="Nunito Sans" w:eastAsia="Nunito Sans"/>
                <w:b w:val="0"/>
                <w:i w:val="0"/>
                <w:color w:val="000000"/>
                <w:sz w:val="20"/>
              </w:rPr>
              <w:t>Used Streamlit and Flask for GUI.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4" w:after="0"/>
              <w:ind w:left="288" w:right="0" w:firstLine="0"/>
              <w:jc w:val="left"/>
            </w:pPr>
            <w:r>
              <w:rPr>
                <w:rFonts w:ascii="Nunito Sans" w:hAnsi="Nunito Sans" w:eastAsia="Nunito Sans"/>
                <w:b/>
                <w:i w:val="0"/>
                <w:color w:val="000000"/>
                <w:sz w:val="24"/>
              </w:rPr>
              <w:t xml:space="preserve">TRAININGS &amp; CERTIFICATIONS </w:t>
            </w:r>
          </w:p>
        </w:tc>
        <w:tc>
          <w:tcPr>
            <w:tcW w:type="dxa" w:w="22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27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0" w:after="0"/>
              <w:ind w:left="32" w:right="0" w:firstLine="0"/>
              <w:jc w:val="left"/>
            </w:pPr>
            <w:r>
              <w:rPr>
                <w:w w:val="103.4495500417856"/>
                <w:rFonts w:ascii="Poppins" w:hAnsi="Poppins" w:eastAsia="Poppins"/>
                <w:b w:val="0"/>
                <w:i/>
                <w:color w:val="000000"/>
                <w:sz w:val="13"/>
              </w:rPr>
              <w:t>Certificate Links **</w:t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6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 xml:space="preserve">Programming With Python  - Internshala Trainings </w:t>
            </w:r>
          </w:p>
        </w:tc>
        <w:tc>
          <w:tcPr>
            <w:tcW w:type="dxa" w:w="27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20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0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 xml:space="preserve">Data Science Using Python  - EICT Academy IIT Roorkee </w:t>
            </w:r>
          </w:p>
        </w:tc>
        <w:tc>
          <w:tcPr>
            <w:tcW w:type="dxa" w:w="229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190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>Data Structures and Algorithms - NPTEL</w:t>
            </w:r>
          </w:p>
        </w:tc>
        <w:tc>
          <w:tcPr>
            <w:tcW w:type="dxa" w:w="3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1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" cy="190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144" w:right="0" w:firstLine="0"/>
              <w:jc w:val="left"/>
            </w:pPr>
            <w:r>
              <w:rPr>
                <w:rFonts w:ascii="Nunito Sans ExtraBold" w:hAnsi="Nunito Sans ExtraBold" w:eastAsia="Nunito Sans ExtraBold"/>
                <w:b/>
                <w:i w:val="0"/>
                <w:color w:val="000000"/>
                <w:sz w:val="18"/>
              </w:rPr>
              <w:t>Design Thinking And Lean Startup - Coursera</w:t>
            </w:r>
          </w:p>
        </w:tc>
        <w:tc>
          <w:tcPr>
            <w:tcW w:type="dxa" w:w="32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6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4000" cy="190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30" w:after="0"/>
              <w:ind w:left="176" w:right="0" w:firstLine="0"/>
              <w:jc w:val="left"/>
            </w:pPr>
            <w:r>
              <w:rPr>
                <w:w w:val="98.40761184692383"/>
                <w:rFonts w:ascii="Nunito Sans" w:hAnsi="Nunito Sans" w:eastAsia="Nunito Sans"/>
                <w:b/>
                <w:i w:val="0"/>
                <w:color w:val="000000"/>
                <w:sz w:val="20"/>
              </w:rPr>
              <w:t>Computational Thinking with Beginning C Programming  - Coursera</w:t>
            </w:r>
          </w:p>
        </w:tc>
        <w:tc>
          <w:tcPr>
            <w:tcW w:type="dxa" w:w="14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140" w:right="0" w:bottom="212" w:left="28" w:header="720" w:footer="720" w:gutter="0"/>
      <w:cols w:space="720" w:num="1" w:equalWidth="0">
        <w:col w:w="11882" w:space="0"/>
        <w:col w:w="7666" w:space="0"/>
        <w:col w:w="4216" w:space="0"/>
        <w:col w:w="11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linkedin.com/in/raj-kansal-0319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github.com/RajK19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www.youtube.com/channel/UC-MM_IPy1S26SQSpFowcHEA" TargetMode="External"/><Relationship Id="rId17" Type="http://schemas.openxmlformats.org/officeDocument/2006/relationships/hyperlink" Target="https://github.com/RajK19/Movie-Recommender-System--Natural-Language-Processing" TargetMode="External"/><Relationship Id="rId18" Type="http://schemas.openxmlformats.org/officeDocument/2006/relationships/hyperlink" Target="https://www.youtube.com/watch?v=kTAVrK4_h80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s://www.kaggle.com/datasets/tmdb/tmdb-movie-metadata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s://github.com/RajK19/Data-Analysis-Project---Vehicle-Collision" TargetMode="External"/><Relationship Id="rId26" Type="http://schemas.openxmlformats.org/officeDocument/2006/relationships/hyperlink" Target="https://www.youtube.com/watch?v=mUPApTyp4-M" TargetMode="External"/><Relationship Id="rId27" Type="http://schemas.openxmlformats.org/officeDocument/2006/relationships/image" Target="media/image11.png"/><Relationship Id="rId28" Type="http://schemas.openxmlformats.org/officeDocument/2006/relationships/hyperlink" Target="https://data.cityofnewyork.us/Public-Safety/Motor-Vehicle-Collisions-Crashes/h9gi-nx95" TargetMode="External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hyperlink" Target="https://github.com/RajK19/IOT-Based-Smart-Dustbin-with-email-notifications/tree/main" TargetMode="External"/><Relationship Id="rId34" Type="http://schemas.openxmlformats.org/officeDocument/2006/relationships/hyperlink" Target="https://www.youtube.com/watch?v=Ckp1X7AQJqk" TargetMode="External"/><Relationship Id="rId35" Type="http://schemas.openxmlformats.org/officeDocument/2006/relationships/hyperlink" Target="https://www.cloudskillsboost.google/public_profiles/f5c52fa4-2a30-473b-8005-b15fdf7575a5" TargetMode="External"/><Relationship Id="rId36" Type="http://schemas.openxmlformats.org/officeDocument/2006/relationships/hyperlink" Target="https://www.youtube.com/watch?v=mK-AR3ST3VM" TargetMode="External"/><Relationship Id="rId37" Type="http://schemas.openxmlformats.org/officeDocument/2006/relationships/hyperlink" Target="https://drive.google.com/file/d/1Ga6DEzP4T94N9PyyqKJucLv5OBo2jg1A/view?usp=sharing" TargetMode="External"/><Relationship Id="rId38" Type="http://schemas.openxmlformats.org/officeDocument/2006/relationships/hyperlink" Target="https://drive.google.com/file/d/1wZD7sgUW5ZFgFVx5ibF7jwAEWhIWCgkL/view" TargetMode="External"/><Relationship Id="rId39" Type="http://schemas.openxmlformats.org/officeDocument/2006/relationships/hyperlink" Target="https://drive.google.com/file/d/1BcNVPs0lE8zyS2RYIX2M1oj4Z7C7MJOG/view" TargetMode="External"/><Relationship Id="rId40" Type="http://schemas.openxmlformats.org/officeDocument/2006/relationships/hyperlink" Target="https://drive.google.com/file/d/1qkMxp5k44_y7hv5AikPLDksNyMx_wNFg/view" TargetMode="External"/><Relationship Id="rId41" Type="http://schemas.openxmlformats.org/officeDocument/2006/relationships/image" Target="media/image16.png"/><Relationship Id="rId42" Type="http://schemas.openxmlformats.org/officeDocument/2006/relationships/image" Target="media/image17.png"/><Relationship Id="rId43" Type="http://schemas.openxmlformats.org/officeDocument/2006/relationships/image" Target="media/image18.png"/><Relationship Id="rId44" Type="http://schemas.openxmlformats.org/officeDocument/2006/relationships/image" Target="media/image19.png"/><Relationship Id="rId45" Type="http://schemas.openxmlformats.org/officeDocument/2006/relationships/hyperlink" Target="https://www.kaggle.com/datasets/ramjidoolla/ipl-data-set" TargetMode="External"/><Relationship Id="rId46" Type="http://schemas.openxmlformats.org/officeDocument/2006/relationships/image" Target="media/image20.png"/><Relationship Id="rId47" Type="http://schemas.openxmlformats.org/officeDocument/2006/relationships/image" Target="media/image21.png"/><Relationship Id="rId48" Type="http://schemas.openxmlformats.org/officeDocument/2006/relationships/image" Target="media/image22.png"/><Relationship Id="rId49" Type="http://schemas.openxmlformats.org/officeDocument/2006/relationships/image" Target="media/image23.png"/><Relationship Id="rId50" Type="http://schemas.openxmlformats.org/officeDocument/2006/relationships/image" Target="media/image24.png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7.png"/><Relationship Id="rId54" Type="http://schemas.openxmlformats.org/officeDocument/2006/relationships/image" Target="media/image28.png"/><Relationship Id="rId55" Type="http://schemas.openxmlformats.org/officeDocument/2006/relationships/image" Target="media/image29.png"/><Relationship Id="rId56" Type="http://schemas.openxmlformats.org/officeDocument/2006/relationships/image" Target="media/image30.png"/><Relationship Id="rId57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