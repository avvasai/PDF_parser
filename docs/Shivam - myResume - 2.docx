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5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2032"/>
        </w:trPr>
        <w:tc>
          <w:tcPr>
            <w:tcW w:type="dxa" w:w="5034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2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76.0000000000002" w:type="dxa"/>
            </w:tblPr>
            <w:tblGrid>
              <w:gridCol w:w="7206"/>
            </w:tblGrid>
            <w:tr>
              <w:trPr>
                <w:trHeight w:hRule="exact" w:val="536"/>
              </w:trPr>
              <w:tc>
                <w:tcPr>
                  <w:tcW w:type="dxa" w:w="5280"/>
                  <w:tcBorders/>
                  <w:shd w:fill="ffe7d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exact" w:before="124" w:after="0"/>
                    <w:ind w:left="25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494E5E"/>
                      <w:sz w:val="24"/>
                    </w:rPr>
                    <w:t>EDUCATIONAL HISTORY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450"/>
        </w:trPr>
        <w:tc>
          <w:tcPr>
            <w:tcW w:type="dxa" w:w="50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70" w:lineRule="exact" w:before="1526" w:after="0"/>
              <w:ind w:left="1440" w:right="1440" w:firstLine="0"/>
              <w:jc w:val="center"/>
            </w:pPr>
            <w:r>
              <w:rPr>
                <w:rFonts w:ascii="" w:hAnsi="" w:eastAsia=""/>
                <w:b/>
                <w:i w:val="0"/>
                <w:color w:val="FFE7D4"/>
                <w:sz w:val="48"/>
              </w:rPr>
              <w:t xml:space="preserve">SHIVAM </w:t>
            </w:r>
            <w:r>
              <w:br/>
            </w:r>
            <w:r>
              <w:rPr>
                <w:rFonts w:ascii="" w:hAnsi="" w:eastAsia=""/>
                <w:b/>
                <w:i w:val="0"/>
                <w:color w:val="FFE7D4"/>
                <w:sz w:val="48"/>
              </w:rPr>
              <w:t>KUMAR</w:t>
            </w:r>
          </w:p>
          <w:p>
            <w:pPr>
              <w:autoSpaceDN w:val="0"/>
              <w:autoSpaceDE w:val="0"/>
              <w:widowControl/>
              <w:spacing w:line="240" w:lineRule="exact" w:before="176" w:after="0"/>
              <w:ind w:left="0" w:right="97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EFEFA"/>
                <w:sz w:val="20"/>
              </w:rPr>
              <w:t>P R O G R A M M E R  |  D A T A</w:t>
            </w:r>
          </w:p>
          <w:p>
            <w:pPr>
              <w:autoSpaceDN w:val="0"/>
              <w:autoSpaceDE w:val="0"/>
              <w:widowControl/>
              <w:spacing w:line="240" w:lineRule="exact" w:before="30" w:after="0"/>
              <w:ind w:left="0" w:right="97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EFEFA"/>
                <w:sz w:val="20"/>
              </w:rPr>
              <w:t>S C I E N C E  E N T H U S I A S T</w:t>
            </w:r>
          </w:p>
        </w:tc>
        <w:tc>
          <w:tcPr>
            <w:tcW w:type="dxa" w:w="72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260" w:after="0"/>
              <w:ind w:left="876" w:right="1728" w:firstLine="0"/>
              <w:jc w:val="left"/>
            </w:pPr>
            <w:r>
              <w:rPr>
                <w:rFonts w:ascii="" w:hAnsi="" w:eastAsia=""/>
                <w:b/>
                <w:i w:val="0"/>
                <w:color w:val="494E5E"/>
                <w:sz w:val="22"/>
              </w:rPr>
              <w:t xml:space="preserve">D Y Patil International University </w:t>
            </w:r>
            <w:r>
              <w:br/>
            </w:r>
            <w:r>
              <w:rPr>
                <w:w w:val="102.16666327582465"/>
                <w:rFonts w:ascii="" w:hAnsi="" w:eastAsia=""/>
                <w:b w:val="0"/>
                <w:i w:val="0"/>
                <w:color w:val="494E5E"/>
                <w:sz w:val="18"/>
              </w:rPr>
              <w:t xml:space="preserve">Bachelor of Technology, Computer Science </w:t>
            </w: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>Specialization Track - Data Science</w:t>
            </w:r>
          </w:p>
          <w:p>
            <w:pPr>
              <w:autoSpaceDN w:val="0"/>
              <w:autoSpaceDE w:val="0"/>
              <w:widowControl/>
              <w:spacing w:line="306" w:lineRule="exact" w:before="294" w:after="0"/>
              <w:ind w:left="876" w:right="2016" w:firstLine="0"/>
              <w:jc w:val="left"/>
            </w:pPr>
            <w:r>
              <w:rPr>
                <w:rFonts w:ascii="" w:hAnsi="" w:eastAsia=""/>
                <w:b/>
                <w:i w:val="0"/>
                <w:color w:val="494E5E"/>
                <w:sz w:val="22"/>
              </w:rPr>
              <w:t xml:space="preserve">Gyan Asthali Senior Sr. School </w:t>
            </w:r>
            <w:r>
              <w:br/>
            </w:r>
            <w:r>
              <w:rPr>
                <w:w w:val="102.16666327582465"/>
                <w:rFonts w:ascii="" w:hAnsi="" w:eastAsia=""/>
                <w:b w:val="0"/>
                <w:i w:val="0"/>
                <w:color w:val="494E5E"/>
                <w:sz w:val="18"/>
              </w:rPr>
              <w:t xml:space="preserve">Intermediate in Science &amp; Mathematics </w:t>
            </w:r>
            <w:r>
              <w:rPr>
                <w:w w:val="102.16666327582465"/>
                <w:rFonts w:ascii="" w:hAnsi="" w:eastAsia=""/>
                <w:b w:val="0"/>
                <w:i w:val="0"/>
                <w:color w:val="494E5E"/>
                <w:sz w:val="18"/>
              </w:rPr>
              <w:t>Passes 12th in 2018</w:t>
            </w:r>
          </w:p>
          <w:p>
            <w:pPr>
              <w:autoSpaceDN w:val="0"/>
              <w:autoSpaceDE w:val="0"/>
              <w:widowControl/>
              <w:spacing w:line="358" w:lineRule="exact" w:before="258" w:after="0"/>
              <w:ind w:left="876" w:right="2016" w:firstLine="0"/>
              <w:jc w:val="left"/>
            </w:pPr>
            <w:r>
              <w:rPr>
                <w:rFonts w:ascii="" w:hAnsi="" w:eastAsia=""/>
                <w:b/>
                <w:i w:val="0"/>
                <w:color w:val="494E5E"/>
                <w:sz w:val="22"/>
              </w:rPr>
              <w:t xml:space="preserve">Gyan Asthali High School </w:t>
            </w:r>
            <w:r>
              <w:br/>
            </w:r>
            <w:r>
              <w:rPr>
                <w:w w:val="102.16666327582465"/>
                <w:rFonts w:ascii="" w:hAnsi="" w:eastAsia=""/>
                <w:b w:val="0"/>
                <w:i w:val="0"/>
                <w:color w:val="494E5E"/>
                <w:sz w:val="18"/>
              </w:rPr>
              <w:t>Intermediate in Science &amp; Mathematics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2240"/>
      </w:tblGrid>
      <w:tr>
        <w:trPr>
          <w:trHeight w:hRule="exact" w:val="228"/>
        </w:trPr>
        <w:tc>
          <w:tcPr>
            <w:tcW w:type="dxa" w:w="9300"/>
            <w:tcBorders>
              <w:bottom w:sz="18.40000000000009" w:val="single" w:color="#FFE7D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2142" w:firstLine="0"/>
              <w:jc w:val="right"/>
            </w:pPr>
            <w:r>
              <w:rPr>
                <w:w w:val="102.16666327582465"/>
                <w:rFonts w:ascii="" w:hAnsi="" w:eastAsia=""/>
                <w:b w:val="0"/>
                <w:i w:val="0"/>
                <w:color w:val="494E5E"/>
                <w:sz w:val="18"/>
              </w:rPr>
              <w:t>Passes 12th in 2016</w:t>
            </w:r>
          </w:p>
        </w:tc>
      </w:tr>
    </w:tbl>
    <w:p>
      <w:pPr>
        <w:autoSpaceDN w:val="0"/>
        <w:autoSpaceDE w:val="0"/>
        <w:widowControl/>
        <w:spacing w:line="4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6120"/>
        <w:gridCol w:w="6120"/>
      </w:tblGrid>
      <w:tr>
        <w:trPr>
          <w:trHeight w:hRule="exact" w:val="830"/>
        </w:trPr>
        <w:tc>
          <w:tcPr>
            <w:tcW w:type="dxa" w:w="55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390" w:right="1872" w:firstLine="6"/>
              <w:jc w:val="left"/>
            </w:pPr>
            <w:r>
              <w:rPr>
                <w:rFonts w:ascii="" w:hAnsi="" w:eastAsia=""/>
                <w:b/>
                <w:i w:val="0"/>
                <w:color w:val="FFE7D4"/>
                <w:sz w:val="24"/>
              </w:rPr>
              <w:t xml:space="preserve">PERSONAL PROFILE </w:t>
            </w:r>
            <w:r>
              <w:br/>
            </w:r>
            <w:r>
              <w:rPr>
                <w:w w:val="101.17646385641659"/>
                <w:rFonts w:ascii="" w:hAnsi="" w:eastAsia=""/>
                <w:b w:val="0"/>
                <w:i w:val="0"/>
                <w:color w:val="FEFEFA"/>
                <w:sz w:val="17"/>
              </w:rPr>
              <w:t>I am a 3rd year CSE student, pursuing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280"/>
            </w:tblGrid>
            <w:tr>
              <w:trPr>
                <w:trHeight w:hRule="exact" w:val="534"/>
              </w:trPr>
              <w:tc>
                <w:tcPr>
                  <w:tcW w:type="dxa" w:w="5280"/>
                  <w:tcBorders/>
                  <w:shd w:fill="ffe7d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exact" w:before="124" w:after="0"/>
                    <w:ind w:left="25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494E5E"/>
                      <w:sz w:val="24"/>
                    </w:rPr>
                    <w:t>EMPLOYMENT HISTORY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6120"/>
        <w:gridCol w:w="6120"/>
      </w:tblGrid>
      <w:tr>
        <w:trPr>
          <w:trHeight w:hRule="exact" w:val="670"/>
        </w:trPr>
        <w:tc>
          <w:tcPr>
            <w:tcW w:type="dxa" w:w="55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390" w:right="1708" w:firstLine="0"/>
              <w:jc w:val="both"/>
            </w:pPr>
            <w:r>
              <w:rPr>
                <w:w w:val="101.17646385641659"/>
                <w:rFonts w:ascii="" w:hAnsi="" w:eastAsia=""/>
                <w:b w:val="0"/>
                <w:i w:val="0"/>
                <w:color w:val="FEFEFA"/>
                <w:sz w:val="17"/>
              </w:rPr>
              <w:t xml:space="preserve">data science as my specialization track. </w:t>
            </w:r>
            <w:r>
              <w:rPr>
                <w:w w:val="101.17646385641659"/>
                <w:rFonts w:ascii="" w:hAnsi="" w:eastAsia=""/>
                <w:b w:val="0"/>
                <w:i w:val="0"/>
                <w:color w:val="FEFEFA"/>
                <w:sz w:val="17"/>
              </w:rPr>
              <w:t xml:space="preserve">Looking forward to gain knowledge and </w:t>
            </w:r>
            <w:r>
              <w:rPr>
                <w:w w:val="101.17646385641659"/>
                <w:rFonts w:ascii="" w:hAnsi="" w:eastAsia=""/>
                <w:b w:val="0"/>
                <w:i w:val="0"/>
                <w:color w:val="FEFEFA"/>
                <w:sz w:val="17"/>
              </w:rPr>
              <w:t>experience in the field of Data Science.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494E5E"/>
                <w:sz w:val="22"/>
              </w:rPr>
              <w:t>App Development Internship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6120"/>
        <w:gridCol w:w="6120"/>
      </w:tblGrid>
      <w:tr>
        <w:trPr>
          <w:trHeight w:hRule="exact" w:val="828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14" w:after="0"/>
              <w:ind w:left="38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E7D4"/>
                <w:sz w:val="24"/>
              </w:rPr>
              <w:t>CHARACTERISTICAL SKILLS</w:t>
            </w:r>
          </w:p>
        </w:tc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10" w:right="576" w:firstLine="0"/>
              <w:jc w:val="left"/>
            </w:pPr>
            <w:r>
              <w:rPr>
                <w:w w:val="102.16666327582465"/>
                <w:rFonts w:ascii="" w:hAnsi="" w:eastAsia=""/>
                <w:b w:val="0"/>
                <w:i w:val="0"/>
                <w:color w:val="494E5E"/>
                <w:sz w:val="18"/>
              </w:rPr>
              <w:t>Ananta Resource Management, Tenure - 450 hrs</w:t>
            </w: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>- Lead the team for Yatri Bhavan and Naukri Portal App Dev</w:t>
            </w: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>- Worked on Android Studio, Flutter and Power Apps</w:t>
            </w:r>
          </w:p>
        </w:tc>
      </w:tr>
    </w:tbl>
    <w:p>
      <w:pPr>
        <w:autoSpaceDN w:val="0"/>
        <w:autoSpaceDE w:val="0"/>
        <w:widowControl/>
        <w:spacing w:line="166" w:lineRule="exact" w:before="28" w:after="0"/>
        <w:ind w:left="0" w:right="1206" w:firstLine="0"/>
        <w:jc w:val="right"/>
      </w:pPr>
      <w:r>
        <w:rPr>
          <w:w w:val="103.125"/>
          <w:rFonts w:ascii="" w:hAnsi="" w:eastAsia=""/>
          <w:b w:val="0"/>
          <w:i w:val="0"/>
          <w:color w:val="494E5E"/>
          <w:sz w:val="16"/>
        </w:rPr>
        <w:t>- Given various learning presentations to other team members</w:t>
      </w:r>
    </w:p>
    <w:p>
      <w:pPr>
        <w:autoSpaceDN w:val="0"/>
        <w:tabs>
          <w:tab w:pos="5910" w:val="left"/>
        </w:tabs>
        <w:autoSpaceDE w:val="0"/>
        <w:widowControl/>
        <w:spacing w:line="192" w:lineRule="exact" w:before="6" w:after="0"/>
        <w:ind w:left="760" w:right="0" w:firstLine="0"/>
        <w:jc w:val="left"/>
      </w:pPr>
      <w:r>
        <w:rPr>
          <w:shd w:val="clear" w:color="auto" w:fill="494e5e"/>
          <w:w w:val="103.125"/>
          <w:rFonts w:ascii="" w:hAnsi="" w:eastAsia=""/>
          <w:b w:val="0"/>
          <w:i w:val="0"/>
          <w:color w:val="FEFEFA"/>
          <w:sz w:val="16"/>
        </w:rPr>
        <w:t>- Motivated, well-disciplined individual</w:t>
      </w:r>
      <w:r>
        <w:tab/>
      </w:r>
      <w:r>
        <w:rPr>
          <w:w w:val="103.125"/>
          <w:rFonts w:ascii="" w:hAnsi="" w:eastAsia=""/>
          <w:b w:val="0"/>
          <w:i w:val="0"/>
          <w:color w:val="494E5E"/>
          <w:sz w:val="16"/>
        </w:rPr>
        <w:t>- Continuously participated in weekly group discussion and</w:t>
      </w:r>
    </w:p>
    <w:p>
      <w:pPr>
        <w:autoSpaceDN w:val="0"/>
        <w:tabs>
          <w:tab w:pos="5910" w:val="left"/>
        </w:tabs>
        <w:autoSpaceDE w:val="0"/>
        <w:widowControl/>
        <w:spacing w:line="192" w:lineRule="exact" w:before="6" w:after="16"/>
        <w:ind w:left="760" w:right="0" w:firstLine="0"/>
        <w:jc w:val="left"/>
      </w:pPr>
      <w:r>
        <w:rPr>
          <w:w w:val="103.125"/>
          <w:rFonts w:ascii="" w:hAnsi="" w:eastAsia=""/>
          <w:b w:val="0"/>
          <w:i w:val="0"/>
          <w:color w:val="FEFEFA"/>
          <w:sz w:val="16"/>
        </w:rPr>
        <w:t xml:space="preserve">- Works constructively with the team </w:t>
      </w:r>
      <w:r>
        <w:tab/>
      </w:r>
      <w:r>
        <w:rPr>
          <w:w w:val="103.125"/>
          <w:rFonts w:ascii="" w:hAnsi="" w:eastAsia=""/>
          <w:b w:val="0"/>
          <w:i w:val="0"/>
          <w:color w:val="494E5E"/>
          <w:sz w:val="16"/>
        </w:rPr>
        <w:t xml:space="preserve">earned good credits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6120"/>
        <w:gridCol w:w="6120"/>
      </w:tblGrid>
      <w:tr>
        <w:trPr>
          <w:trHeight w:hRule="exact" w:val="678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380" w:right="1008" w:firstLine="0"/>
              <w:jc w:val="left"/>
            </w:pPr>
            <w:r>
              <w:rPr>
                <w:w w:val="103.125"/>
                <w:rFonts w:ascii="" w:hAnsi="" w:eastAsia=""/>
                <w:b w:val="0"/>
                <w:i w:val="0"/>
                <w:color w:val="FEFEFA"/>
                <w:sz w:val="16"/>
              </w:rPr>
              <w:t>- Can lead team to achieve goals</w:t>
            </w:r>
            <w:r>
              <w:br/>
            </w:r>
            <w:r>
              <w:rPr>
                <w:w w:val="103.125"/>
                <w:rFonts w:ascii="" w:hAnsi="" w:eastAsia=""/>
                <w:b w:val="0"/>
                <w:i w:val="0"/>
                <w:color w:val="FEFEFA"/>
                <w:sz w:val="16"/>
              </w:rPr>
              <w:t xml:space="preserve">- Effective Motivator and Negotiator </w:t>
            </w:r>
            <w:r>
              <w:rPr>
                <w:w w:val="103.125"/>
                <w:rFonts w:ascii="" w:hAnsi="" w:eastAsia=""/>
                <w:b w:val="0"/>
                <w:i w:val="0"/>
                <w:color w:val="FEFEFA"/>
                <w:sz w:val="16"/>
              </w:rPr>
              <w:t xml:space="preserve">- Communicate Effectively </w:t>
            </w:r>
          </w:p>
        </w:tc>
        <w:tc>
          <w:tcPr>
            <w:tcW w:type="dxa" w:w="6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109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494E5E"/>
                <w:sz w:val="22"/>
              </w:rPr>
              <w:t>Search Engine Optimization Internship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2788"/>
        </w:trPr>
        <w:tc>
          <w:tcPr>
            <w:tcW w:type="dxa" w:w="5034"/>
            <w:tcBorders/>
            <w:shd w:fill="fefe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78" w:after="0"/>
              <w:ind w:left="78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E7D4"/>
                <w:sz w:val="24"/>
              </w:rPr>
              <w:t>TECHNICAL SKILLS</w:t>
            </w:r>
          </w:p>
          <w:p>
            <w:pPr>
              <w:autoSpaceDN w:val="0"/>
              <w:autoSpaceDE w:val="0"/>
              <w:widowControl/>
              <w:spacing w:line="224" w:lineRule="exact" w:before="194" w:after="0"/>
              <w:ind w:left="776" w:right="432" w:firstLine="0"/>
              <w:jc w:val="left"/>
            </w:pPr>
            <w:r>
              <w:rPr>
                <w:w w:val="103.125"/>
                <w:rFonts w:ascii="" w:hAnsi="" w:eastAsia=""/>
                <w:b w:val="0"/>
                <w:i w:val="0"/>
                <w:color w:val="FEFEFA"/>
                <w:sz w:val="16"/>
              </w:rPr>
              <w:t>- Python &amp; MySQL</w:t>
            </w:r>
            <w:r>
              <w:br/>
            </w:r>
            <w:r>
              <w:rPr>
                <w:w w:val="103.125"/>
                <w:rFonts w:ascii="" w:hAnsi="" w:eastAsia=""/>
                <w:b w:val="0"/>
                <w:i w:val="0"/>
                <w:color w:val="FEFEFA"/>
                <w:sz w:val="16"/>
              </w:rPr>
              <w:t>- Data Visualization using Power BI &amp; Tableau</w:t>
            </w:r>
            <w:r>
              <w:rPr>
                <w:w w:val="103.125"/>
                <w:rFonts w:ascii="" w:hAnsi="" w:eastAsia=""/>
                <w:b w:val="0"/>
                <w:i w:val="0"/>
                <w:color w:val="FEFEFA"/>
                <w:sz w:val="16"/>
              </w:rPr>
              <w:t>- Data Analysis in MS Excel</w:t>
            </w:r>
            <w:r>
              <w:br/>
            </w:r>
            <w:r>
              <w:rPr>
                <w:w w:val="103.125"/>
                <w:rFonts w:ascii="" w:hAnsi="" w:eastAsia=""/>
                <w:b w:val="0"/>
                <w:i w:val="0"/>
                <w:color w:val="FEFEFA"/>
                <w:sz w:val="16"/>
              </w:rPr>
              <w:t>- Web Scrapping in Python</w:t>
            </w:r>
            <w:r>
              <w:br/>
            </w:r>
            <w:r>
              <w:rPr>
                <w:w w:val="103.125"/>
                <w:rFonts w:ascii="" w:hAnsi="" w:eastAsia=""/>
                <w:b w:val="0"/>
                <w:i w:val="0"/>
                <w:color w:val="FEFEFA"/>
                <w:sz w:val="16"/>
              </w:rPr>
              <w:t>- Web Development in HTML, CSS &amp; PHP</w:t>
            </w:r>
            <w:r>
              <w:br/>
            </w:r>
            <w:r>
              <w:rPr>
                <w:w w:val="103.125"/>
                <w:rFonts w:ascii="" w:hAnsi="" w:eastAsia=""/>
                <w:b w:val="0"/>
                <w:i w:val="0"/>
                <w:color w:val="FEFEFA"/>
                <w:sz w:val="16"/>
              </w:rPr>
              <w:t>- Web Automation using selenium</w:t>
            </w:r>
            <w:r>
              <w:br/>
            </w:r>
            <w:r>
              <w:rPr>
                <w:w w:val="103.125"/>
                <w:rFonts w:ascii="" w:hAnsi="" w:eastAsia=""/>
                <w:b w:val="0"/>
                <w:i w:val="0"/>
                <w:color w:val="FEFEFA"/>
                <w:sz w:val="16"/>
              </w:rPr>
              <w:t>- AI and Machine Learning</w:t>
            </w:r>
            <w:r>
              <w:br/>
            </w:r>
            <w:r>
              <w:rPr>
                <w:w w:val="103.125"/>
                <w:rFonts w:ascii="" w:hAnsi="" w:eastAsia=""/>
                <w:b w:val="0"/>
                <w:i w:val="0"/>
                <w:color w:val="FEFEFA"/>
                <w:sz w:val="16"/>
              </w:rPr>
              <w:t>- Probability &amp; Statistics</w:t>
            </w:r>
          </w:p>
        </w:tc>
        <w:tc>
          <w:tcPr>
            <w:tcW w:type="dxa" w:w="7206"/>
            <w:tcBorders/>
            <w:shd w:fill="fefe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4" w:after="0"/>
              <w:ind w:left="876" w:right="0" w:firstLine="0"/>
              <w:jc w:val="left"/>
            </w:pPr>
            <w:r>
              <w:rPr>
                <w:w w:val="102.16666327582465"/>
                <w:rFonts w:ascii="" w:hAnsi="" w:eastAsia=""/>
                <w:b w:val="0"/>
                <w:i w:val="0"/>
                <w:color w:val="494E5E"/>
                <w:sz w:val="18"/>
              </w:rPr>
              <w:t>Samagra Foundation, Tenure - 1 Month</w:t>
            </w:r>
          </w:p>
          <w:p>
            <w:pPr>
              <w:autoSpaceDN w:val="0"/>
              <w:autoSpaceDE w:val="0"/>
              <w:widowControl/>
              <w:spacing w:line="226" w:lineRule="exact" w:before="84" w:after="0"/>
              <w:ind w:left="876" w:right="1296" w:firstLine="0"/>
              <w:jc w:val="left"/>
            </w:pP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>- Done On-Page SEO for 25 articles on www.shouts.site</w:t>
            </w: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>- Researched for various strategies to get the articles ranked</w:t>
            </w:r>
          </w:p>
          <w:p>
            <w:pPr>
              <w:autoSpaceDN w:val="0"/>
              <w:autoSpaceDE w:val="0"/>
              <w:widowControl/>
              <w:spacing w:line="266" w:lineRule="exact" w:before="338" w:after="0"/>
              <w:ind w:left="87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494E5E"/>
                <w:sz w:val="22"/>
              </w:rPr>
              <w:t>Graphic Design &amp; Research Internship</w:t>
            </w:r>
          </w:p>
          <w:p>
            <w:pPr>
              <w:autoSpaceDN w:val="0"/>
              <w:autoSpaceDE w:val="0"/>
              <w:widowControl/>
              <w:spacing w:line="220" w:lineRule="exact" w:before="138" w:after="0"/>
              <w:ind w:left="876" w:right="0" w:firstLine="0"/>
              <w:jc w:val="left"/>
            </w:pPr>
            <w:r>
              <w:rPr>
                <w:w w:val="102.16666327582465"/>
                <w:rFonts w:ascii="" w:hAnsi="" w:eastAsia=""/>
                <w:b w:val="0"/>
                <w:i w:val="0"/>
                <w:color w:val="494E5E"/>
                <w:sz w:val="18"/>
              </w:rPr>
              <w:t>Humans For Humaninty, Tenure - 1 Month</w:t>
            </w:r>
          </w:p>
          <w:p>
            <w:pPr>
              <w:autoSpaceDN w:val="0"/>
              <w:autoSpaceDE w:val="0"/>
              <w:widowControl/>
              <w:spacing w:line="226" w:lineRule="exact" w:before="86" w:after="0"/>
              <w:ind w:left="876" w:right="1008" w:firstLine="0"/>
              <w:jc w:val="left"/>
            </w:pP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>- Designed posts for HFH's  different social media platform</w:t>
            </w: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>- Designed infographics for fund raising program</w:t>
            </w:r>
            <w:r>
              <w:br/>
            </w: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 xml:space="preserve">- Researched and written report on Lijjat Papad &amp; The Effect Of </w:t>
            </w: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 xml:space="preserve">School Based Health Education Regarding Menstrual Hygiene </w:t>
            </w:r>
          </w:p>
        </w:tc>
      </w:tr>
    </w:tbl>
    <w:p>
      <w:pPr>
        <w:autoSpaceDN w:val="0"/>
        <w:autoSpaceDE w:val="0"/>
        <w:widowControl/>
        <w:spacing w:line="166" w:lineRule="exact" w:before="30" w:after="0"/>
        <w:ind w:left="776" w:right="0" w:firstLine="0"/>
        <w:jc w:val="left"/>
      </w:pPr>
      <w:r>
        <w:rPr>
          <w:w w:val="103.125"/>
          <w:rFonts w:ascii="" w:hAnsi="" w:eastAsia=""/>
          <w:b w:val="0"/>
          <w:i w:val="0"/>
          <w:color w:val="FEFEFA"/>
          <w:sz w:val="16"/>
        </w:rPr>
        <w:t>- Search Engine Optimization</w:t>
      </w:r>
    </w:p>
    <w:p>
      <w:pPr>
        <w:autoSpaceDN w:val="0"/>
        <w:autoSpaceDE w:val="0"/>
        <w:widowControl/>
        <w:spacing w:line="266" w:lineRule="exact" w:before="120" w:after="0"/>
        <w:ind w:left="0" w:right="2392" w:firstLine="0"/>
        <w:jc w:val="right"/>
      </w:pPr>
      <w:r>
        <w:rPr>
          <w:rFonts w:ascii="" w:hAnsi="" w:eastAsia=""/>
          <w:b/>
          <w:i w:val="0"/>
          <w:color w:val="494E5E"/>
          <w:sz w:val="22"/>
        </w:rPr>
        <w:t>Social Media Marketing Internship</w:t>
      </w:r>
    </w:p>
    <w:p>
      <w:pPr>
        <w:autoSpaceDN w:val="0"/>
        <w:tabs>
          <w:tab w:pos="5910" w:val="left"/>
        </w:tabs>
        <w:autoSpaceDE w:val="0"/>
        <w:widowControl/>
        <w:spacing w:line="350" w:lineRule="exact" w:before="78" w:after="8"/>
        <w:ind w:left="766" w:right="0" w:firstLine="0"/>
        <w:jc w:val="left"/>
      </w:pPr>
      <w:r>
        <w:rPr>
          <w:rFonts w:ascii="" w:hAnsi="" w:eastAsia=""/>
          <w:b/>
          <w:i w:val="0"/>
          <w:color w:val="FFE7D4"/>
          <w:sz w:val="24"/>
        </w:rPr>
        <w:t xml:space="preserve">CONTACT INFORMATION </w:t>
      </w:r>
      <w:r>
        <w:tab/>
      </w:r>
      <w:r>
        <w:rPr>
          <w:w w:val="102.16666327582465"/>
          <w:rFonts w:ascii="" w:hAnsi="" w:eastAsia=""/>
          <w:b w:val="0"/>
          <w:i w:val="0"/>
          <w:color w:val="494E5E"/>
          <w:sz w:val="18"/>
        </w:rPr>
        <w:t xml:space="preserve">National Engineering Olympiad, Tenure - 1 Month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6120"/>
        <w:gridCol w:w="6120"/>
      </w:tblGrid>
      <w:tr>
        <w:trPr>
          <w:trHeight w:hRule="exact" w:val="2640"/>
        </w:trPr>
        <w:tc>
          <w:tcPr>
            <w:tcW w:type="dxa" w:w="46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86" w:after="0"/>
              <w:ind w:left="380" w:right="1152" w:firstLine="0"/>
              <w:jc w:val="left"/>
            </w:pPr>
            <w:r>
              <w:rPr>
                <w:w w:val="103.125"/>
                <w:rFonts w:ascii="" w:hAnsi="" w:eastAsia=""/>
                <w:b w:val="0"/>
                <w:i w:val="0"/>
                <w:color w:val="FEFEFA"/>
                <w:sz w:val="16"/>
              </w:rPr>
              <w:t xml:space="preserve">Mobile Number: +91 7061726881 </w:t>
            </w:r>
            <w:r>
              <w:br/>
            </w:r>
            <w:r>
              <w:rPr>
                <w:w w:val="103.125"/>
                <w:rFonts w:ascii="" w:hAnsi="" w:eastAsia=""/>
                <w:b w:val="0"/>
                <w:i w:val="0"/>
                <w:color w:val="FEFEFA"/>
                <w:sz w:val="16"/>
              </w:rPr>
              <w:t>Email: shivam799kumar@gmail.com</w:t>
            </w:r>
          </w:p>
        </w:tc>
        <w:tc>
          <w:tcPr>
            <w:tcW w:type="dxa" w:w="60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876" w:right="1008" w:firstLine="0"/>
              <w:jc w:val="left"/>
            </w:pP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>- Promoted NEO's campaign in my campus</w:t>
            </w:r>
            <w:r>
              <w:br/>
            </w: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>- Promoted NEO on various social media platform</w:t>
            </w: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>- Participated in NEO Traffic Contest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5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2844"/>
        </w:trPr>
        <w:tc>
          <w:tcPr>
            <w:tcW w:type="dxa" w:w="50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050" w:after="0"/>
              <w:ind w:left="77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E7D4"/>
                <w:sz w:val="24"/>
              </w:rPr>
              <w:t>CURRENTLY LEARNING</w:t>
            </w:r>
          </w:p>
          <w:p>
            <w:pPr>
              <w:autoSpaceDN w:val="0"/>
              <w:autoSpaceDE w:val="0"/>
              <w:widowControl/>
              <w:spacing w:line="240" w:lineRule="exact" w:before="190" w:after="0"/>
              <w:ind w:left="770" w:right="1296" w:firstLine="0"/>
              <w:jc w:val="left"/>
            </w:pPr>
            <w:r>
              <w:rPr>
                <w:w w:val="101.11765020033891"/>
                <w:rFonts w:ascii="" w:hAnsi="" w:eastAsia=""/>
                <w:b w:val="0"/>
                <w:i w:val="0"/>
                <w:color w:val="FEFEFA"/>
                <w:sz w:val="17"/>
              </w:rPr>
              <w:t xml:space="preserve">- Updating knowledge of AI &amp; ML </w:t>
            </w:r>
            <w:r>
              <w:rPr>
                <w:w w:val="101.11765020033891"/>
                <w:rFonts w:ascii="" w:hAnsi="" w:eastAsia=""/>
                <w:b w:val="0"/>
                <w:i w:val="0"/>
                <w:color w:val="FEFEFA"/>
                <w:sz w:val="17"/>
              </w:rPr>
              <w:t>- Financial Market</w:t>
            </w:r>
            <w:r>
              <w:br/>
            </w:r>
            <w:r>
              <w:rPr>
                <w:w w:val="101.11765020033891"/>
                <w:rFonts w:ascii="" w:hAnsi="" w:eastAsia=""/>
                <w:b w:val="0"/>
                <w:i w:val="0"/>
                <w:color w:val="FEFEFA"/>
                <w:sz w:val="17"/>
              </w:rPr>
              <w:t xml:space="preserve">- Statistics for Data Science </w:t>
            </w:r>
            <w:r>
              <w:br/>
            </w:r>
            <w:r>
              <w:rPr>
                <w:w w:val="101.11765020033891"/>
                <w:rFonts w:ascii="" w:hAnsi="" w:eastAsia=""/>
                <w:b w:val="0"/>
                <w:i w:val="0"/>
                <w:color w:val="FEFEFA"/>
                <w:sz w:val="17"/>
              </w:rPr>
              <w:t>- Hadoop</w:t>
            </w:r>
          </w:p>
        </w:tc>
        <w:tc>
          <w:tcPr>
            <w:tcW w:type="dxa" w:w="72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4" w:after="0"/>
              <w:ind w:left="87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494E5E"/>
                <w:sz w:val="22"/>
              </w:rPr>
              <w:t>DATA ANNOTATION</w:t>
            </w:r>
          </w:p>
          <w:p>
            <w:pPr>
              <w:autoSpaceDN w:val="0"/>
              <w:autoSpaceDE w:val="0"/>
              <w:widowControl/>
              <w:spacing w:line="220" w:lineRule="exact" w:before="138" w:after="0"/>
              <w:ind w:left="876" w:right="0" w:firstLine="0"/>
              <w:jc w:val="left"/>
            </w:pPr>
            <w:r>
              <w:rPr>
                <w:w w:val="102.16666327582465"/>
                <w:rFonts w:ascii="" w:hAnsi="" w:eastAsia=""/>
                <w:b w:val="0"/>
                <w:i w:val="0"/>
                <w:color w:val="494E5E"/>
                <w:sz w:val="18"/>
              </w:rPr>
              <w:t>STRATA (NY), Tenure - 4 Months</w:t>
            </w:r>
          </w:p>
          <w:p>
            <w:pPr>
              <w:autoSpaceDN w:val="0"/>
              <w:autoSpaceDE w:val="0"/>
              <w:widowControl/>
              <w:spacing w:line="224" w:lineRule="exact" w:before="86" w:after="0"/>
              <w:ind w:left="876" w:right="1008" w:firstLine="0"/>
              <w:jc w:val="left"/>
            </w:pP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>- Annotated various image data to supply to cv models</w:t>
            </w:r>
            <w:r>
              <w:br/>
            </w: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 xml:space="preserve">- The annotation tasks included annotating and labeling traffic </w:t>
            </w: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 xml:space="preserve">marking images for the infrastructure development project. </w:t>
            </w:r>
          </w:p>
        </w:tc>
      </w:tr>
      <w:tr>
        <w:trPr>
          <w:trHeight w:hRule="exact" w:val="554"/>
        </w:trPr>
        <w:tc>
          <w:tcPr>
            <w:tcW w:type="dxa" w:w="50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66" w:after="0"/>
              <w:ind w:left="77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E7D4"/>
                <w:sz w:val="24"/>
              </w:rPr>
              <w:t>MY INSPIRATION</w:t>
            </w:r>
          </w:p>
        </w:tc>
        <w:tc>
          <w:tcPr>
            <w:tcW w:type="dxa" w:w="720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76.0000000000002" w:type="dxa"/>
            </w:tblPr>
            <w:tblGrid>
              <w:gridCol w:w="7206"/>
            </w:tblGrid>
            <w:tr>
              <w:trPr>
                <w:trHeight w:hRule="exact" w:val="534"/>
              </w:trPr>
              <w:tc>
                <w:tcPr>
                  <w:tcW w:type="dxa" w:w="5280"/>
                  <w:tcBorders/>
                  <w:shd w:fill="ffe7d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exact" w:before="124" w:after="0"/>
                    <w:ind w:left="25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494E5E"/>
                      <w:sz w:val="24"/>
                    </w:rPr>
                    <w:t>INTERESTS AND HOBBIES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206"/>
        </w:trPr>
        <w:tc>
          <w:tcPr>
            <w:tcW w:type="dxa" w:w="50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8" w:after="0"/>
              <w:ind w:left="764" w:right="720" w:firstLine="0"/>
              <w:jc w:val="left"/>
            </w:pPr>
            <w:r>
              <w:rPr>
                <w:w w:val="101.11765020033891"/>
                <w:rFonts w:ascii="" w:hAnsi="" w:eastAsia=""/>
                <w:b w:val="0"/>
                <w:i w:val="0"/>
                <w:color w:val="FEFEFA"/>
                <w:sz w:val="17"/>
              </w:rPr>
              <w:t xml:space="preserve">My dream is to help orphan children </w:t>
            </w:r>
            <w:r>
              <w:rPr>
                <w:w w:val="101.11765020033891"/>
                <w:rFonts w:ascii="" w:hAnsi="" w:eastAsia=""/>
                <w:b w:val="0"/>
                <w:i w:val="0"/>
                <w:color w:val="FEFEFA"/>
                <w:sz w:val="17"/>
              </w:rPr>
              <w:t xml:space="preserve">throughout the world, providing them a </w:t>
            </w:r>
            <w:r>
              <w:rPr>
                <w:w w:val="101.11765020033891"/>
                <w:rFonts w:ascii="" w:hAnsi="" w:eastAsia=""/>
                <w:b w:val="0"/>
                <w:i w:val="0"/>
                <w:color w:val="FEFEFA"/>
                <w:sz w:val="17"/>
              </w:rPr>
              <w:t xml:space="preserve">good education, real-life experience and </w:t>
            </w:r>
            <w:r>
              <w:rPr>
                <w:w w:val="101.11765020033891"/>
                <w:rFonts w:ascii="" w:hAnsi="" w:eastAsia=""/>
                <w:b w:val="0"/>
                <w:i w:val="0"/>
                <w:color w:val="FEFEFA"/>
                <w:sz w:val="17"/>
              </w:rPr>
              <w:t>especially love and support that they</w:t>
            </w:r>
          </w:p>
        </w:tc>
        <w:tc>
          <w:tcPr>
            <w:tcW w:type="dxa" w:w="72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88" w:after="0"/>
              <w:ind w:left="876" w:right="1008" w:firstLine="0"/>
              <w:jc w:val="left"/>
            </w:pP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 xml:space="preserve">I am interested in studying different languages. Currently, </w:t>
            </w:r>
            <w:r>
              <w:rPr>
                <w:rFonts w:ascii="" w:hAnsi="" w:eastAsia=""/>
                <w:b w:val="0"/>
                <w:i w:val="0"/>
                <w:color w:val="494E5E"/>
                <w:sz w:val="17"/>
              </w:rPr>
              <w:t xml:space="preserve">I am teaching myself how to read and write in Korean. I also </w:t>
            </w:r>
            <w:r>
              <w:rPr>
                <w:rFonts w:ascii="" w:hAnsi="" w:eastAsia=""/>
                <w:b w:val="0"/>
                <w:i w:val="0"/>
                <w:color w:val="494E5E"/>
                <w:sz w:val="17"/>
              </w:rPr>
              <w:t xml:space="preserve">enjoy reading books which expands my  knowledge. I love to </w:t>
            </w:r>
            <w:r>
              <w:rPr>
                <w:rFonts w:ascii="" w:hAnsi="" w:eastAsia=""/>
                <w:b w:val="0"/>
                <w:i w:val="0"/>
                <w:color w:val="494E5E"/>
                <w:sz w:val="17"/>
              </w:rPr>
              <w:t xml:space="preserve">watch kdrama, web-series and anime. </w:t>
            </w:r>
          </w:p>
        </w:tc>
      </w:tr>
    </w:tbl>
    <w:p>
      <w:pPr>
        <w:autoSpaceDN w:val="0"/>
        <w:autoSpaceDE w:val="0"/>
        <w:widowControl/>
        <w:spacing w:line="172" w:lineRule="exact" w:before="20" w:after="34"/>
        <w:ind w:left="764" w:right="0" w:firstLine="0"/>
        <w:jc w:val="left"/>
      </w:pPr>
      <w:r>
        <w:rPr>
          <w:shd w:val="clear" w:color="auto" w:fill="494e5e"/>
          <w:shd w:val="clear" w:color="auto" w:fill="fefefa"/>
          <w:w w:val="101.11765020033891"/>
          <w:rFonts w:ascii="" w:hAnsi="" w:eastAsia=""/>
          <w:b w:val="0"/>
          <w:i w:val="0"/>
          <w:color w:val="FEFEFA"/>
          <w:sz w:val="17"/>
        </w:rPr>
        <w:t>never received. And this dream of mine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218"/>
        </w:trPr>
        <w:tc>
          <w:tcPr>
            <w:tcW w:type="dxa" w:w="50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764" w:right="0" w:firstLine="0"/>
              <w:jc w:val="left"/>
            </w:pPr>
            <w:r>
              <w:rPr>
                <w:w w:val="101.11765020033891"/>
                <w:rFonts w:ascii="" w:hAnsi="" w:eastAsia=""/>
                <w:b w:val="0"/>
                <w:i w:val="0"/>
                <w:color w:val="FEFEFA"/>
                <w:sz w:val="17"/>
              </w:rPr>
              <w:t>keeps me always motivated to work</w:t>
            </w:r>
          </w:p>
        </w:tc>
        <w:tc>
          <w:tcPr>
            <w:tcW w:type="dxa" w:w="7206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50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764" w:right="0" w:firstLine="0"/>
              <w:jc w:val="left"/>
            </w:pPr>
            <w:r>
              <w:rPr>
                <w:w w:val="101.11765020033891"/>
                <w:rFonts w:ascii="" w:hAnsi="" w:eastAsia=""/>
                <w:b w:val="0"/>
                <w:i w:val="0"/>
                <w:color w:val="FEFEFA"/>
                <w:sz w:val="17"/>
              </w:rPr>
              <w:t>hard and give my best.</w:t>
            </w:r>
          </w:p>
        </w:tc>
        <w:tc>
          <w:tcPr>
            <w:tcW w:type="dxa" w:w="720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76.0000000000002" w:type="dxa"/>
            </w:tblPr>
            <w:tblGrid>
              <w:gridCol w:w="7206"/>
            </w:tblGrid>
            <w:tr>
              <w:trPr>
                <w:trHeight w:hRule="exact" w:val="536"/>
              </w:trPr>
              <w:tc>
                <w:tcPr>
                  <w:tcW w:type="dxa" w:w="5280"/>
                  <w:tcBorders/>
                  <w:shd w:fill="ffe7d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exact" w:before="126" w:after="0"/>
                    <w:ind w:left="25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494E5E"/>
                      <w:sz w:val="24"/>
                    </w:rPr>
                    <w:t xml:space="preserve">PROJECTS COMPLETED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260"/>
        </w:trPr>
        <w:tc>
          <w:tcPr>
            <w:tcW w:type="dxa" w:w="50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42" w:after="0"/>
              <w:ind w:left="77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E7D4"/>
                <w:sz w:val="24"/>
              </w:rPr>
              <w:t>PUBLICATION</w:t>
            </w:r>
          </w:p>
          <w:p>
            <w:pPr>
              <w:autoSpaceDN w:val="0"/>
              <w:autoSpaceDE w:val="0"/>
              <w:widowControl/>
              <w:spacing w:line="230" w:lineRule="exact" w:before="192" w:after="0"/>
              <w:ind w:left="764" w:right="720" w:firstLine="0"/>
              <w:jc w:val="left"/>
            </w:pPr>
            <w:r>
              <w:rPr>
                <w:w w:val="101.17646385641659"/>
                <w:rFonts w:ascii="" w:hAnsi="" w:eastAsia=""/>
                <w:b w:val="0"/>
                <w:i w:val="0"/>
                <w:color w:val="FEFEFA"/>
                <w:sz w:val="17"/>
              </w:rPr>
              <w:t>Replicating state of brain during OBE</w:t>
            </w:r>
            <w:r>
              <w:rPr>
                <w:w w:val="101.17646385641659"/>
                <w:rFonts w:ascii="" w:hAnsi="" w:eastAsia=""/>
                <w:b w:val="0"/>
                <w:i w:val="0"/>
                <w:color w:val="FEFEFA"/>
                <w:sz w:val="17"/>
              </w:rPr>
              <w:t xml:space="preserve">- Research on measuring the brain </w:t>
            </w:r>
            <w:r>
              <w:br/>
            </w:r>
            <w:r>
              <w:rPr>
                <w:w w:val="101.17646385641659"/>
                <w:rFonts w:ascii="" w:hAnsi="" w:eastAsia=""/>
                <w:b w:val="0"/>
                <w:i w:val="0"/>
                <w:color w:val="FEFEFA"/>
                <w:sz w:val="17"/>
              </w:rPr>
              <w:t xml:space="preserve">activity and brain waves of a person </w:t>
            </w:r>
            <w:r>
              <w:br/>
            </w:r>
            <w:r>
              <w:rPr>
                <w:w w:val="101.17646385641659"/>
                <w:rFonts w:ascii="" w:hAnsi="" w:eastAsia=""/>
                <w:b w:val="0"/>
                <w:i w:val="0"/>
                <w:color w:val="FEFEFA"/>
                <w:sz w:val="17"/>
              </w:rPr>
              <w:t xml:space="preserve">while they are lucid dreaming as well as </w:t>
            </w:r>
            <w:r>
              <w:rPr>
                <w:w w:val="101.17646385641659"/>
                <w:rFonts w:ascii="" w:hAnsi="" w:eastAsia=""/>
                <w:b w:val="0"/>
                <w:i w:val="0"/>
                <w:color w:val="FEFEFA"/>
                <w:sz w:val="17"/>
              </w:rPr>
              <w:t>during Astral Projection.</w:t>
            </w:r>
          </w:p>
          <w:p>
            <w:pPr>
              <w:autoSpaceDN w:val="0"/>
              <w:autoSpaceDE w:val="0"/>
              <w:widowControl/>
              <w:spacing w:line="172" w:lineRule="exact" w:before="58" w:after="0"/>
              <w:ind w:left="764" w:right="0" w:firstLine="0"/>
              <w:jc w:val="left"/>
            </w:pPr>
            <w:r>
              <w:rPr>
                <w:w w:val="101.17646385641659"/>
                <w:rFonts w:ascii="" w:hAnsi="" w:eastAsia=""/>
                <w:b w:val="0"/>
                <w:i w:val="0"/>
                <w:color w:val="FEFEFA"/>
                <w:sz w:val="17"/>
              </w:rPr>
              <w:t xml:space="preserve">- Status: On-going, Read </w:t>
            </w:r>
            <w:r>
              <w:rPr>
                <w:w w:val="101.17646385641659"/>
                <w:rFonts w:ascii="" w:hAnsi="" w:eastAsia=""/>
                <w:b w:val="0"/>
                <w:i w:val="0"/>
                <w:color w:val="FEFEFA"/>
                <w:sz w:val="17"/>
              </w:rPr>
              <w:hyperlink r:id="rId9" w:history="1">
                <w:r>
                  <w:rPr>
                    <w:rStyle w:val="Hyperlink"/>
                  </w:rPr>
                  <w:t>Here</w:t>
                </w:r>
              </w:hyperlink>
            </w:r>
          </w:p>
        </w:tc>
        <w:tc>
          <w:tcPr>
            <w:tcW w:type="dxa" w:w="72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0" w:after="0"/>
              <w:ind w:left="87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494E5E"/>
                <w:sz w:val="22"/>
              </w:rPr>
              <w:t>Exploratory Analysis of Geolocational Data</w:t>
            </w:r>
          </w:p>
          <w:p>
            <w:pPr>
              <w:autoSpaceDN w:val="0"/>
              <w:autoSpaceDE w:val="0"/>
              <w:widowControl/>
              <w:spacing w:line="224" w:lineRule="exact" w:before="128" w:after="0"/>
              <w:ind w:left="876" w:right="1152" w:firstLine="0"/>
              <w:jc w:val="left"/>
            </w:pP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>- EDA done for the different cities of Maharashtra State</w:t>
            </w:r>
            <w:r>
              <w:br/>
            </w: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 xml:space="preserve">- Thorough research has done by analyzing covid cases in </w:t>
            </w: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>different cities of Maharashtra</w:t>
            </w:r>
            <w:r>
              <w:br/>
            </w: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 xml:space="preserve">- Analyzed the factors that may or may not affect the rise of </w:t>
            </w: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>covid cases based on location of a city</w:t>
            </w:r>
            <w:r>
              <w:br/>
            </w: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 xml:space="preserve">- All the data used in the analysis has been collected manually </w:t>
            </w: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>from the internet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2092"/>
        </w:trPr>
        <w:tc>
          <w:tcPr>
            <w:tcW w:type="dxa" w:w="50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38" w:after="0"/>
              <w:ind w:left="77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E7D4"/>
                <w:sz w:val="24"/>
              </w:rPr>
              <w:t>MY GOALS</w:t>
            </w:r>
          </w:p>
          <w:p>
            <w:pPr>
              <w:autoSpaceDN w:val="0"/>
              <w:autoSpaceDE w:val="0"/>
              <w:widowControl/>
              <w:spacing w:line="222" w:lineRule="exact" w:before="352" w:after="0"/>
              <w:ind w:left="776" w:right="0" w:firstLine="0"/>
              <w:jc w:val="left"/>
            </w:pPr>
            <w:r>
              <w:rPr>
                <w:w w:val="102.16666327582465"/>
                <w:rFonts w:ascii="" w:hAnsi="" w:eastAsia=""/>
                <w:b w:val="0"/>
                <w:i w:val="0"/>
                <w:color w:val="FFFFFF"/>
                <w:sz w:val="18"/>
              </w:rPr>
              <w:t>Short-Term Goal</w:t>
            </w:r>
          </w:p>
          <w:p>
            <w:pPr>
              <w:autoSpaceDN w:val="0"/>
              <w:autoSpaceDE w:val="0"/>
              <w:widowControl/>
              <w:spacing w:line="224" w:lineRule="exact" w:before="88" w:after="0"/>
              <w:ind w:left="776" w:right="1296" w:firstLine="0"/>
              <w:jc w:val="left"/>
            </w:pPr>
            <w:r>
              <w:rPr>
                <w:w w:val="103.125"/>
                <w:rFonts w:ascii="" w:hAnsi="" w:eastAsia=""/>
                <w:b w:val="0"/>
                <w:i w:val="0"/>
                <w:color w:val="FFFFFF"/>
                <w:sz w:val="16"/>
              </w:rPr>
              <w:t xml:space="preserve">- Get the title of data scientist after </w:t>
            </w:r>
            <w:r>
              <w:rPr>
                <w:w w:val="103.125"/>
                <w:rFonts w:ascii="" w:hAnsi="" w:eastAsia=""/>
                <w:b w:val="0"/>
                <w:i w:val="0"/>
                <w:color w:val="FFFFFF"/>
                <w:sz w:val="16"/>
              </w:rPr>
              <w:t>graduation</w:t>
            </w:r>
            <w:r>
              <w:br/>
            </w:r>
            <w:r>
              <w:rPr>
                <w:w w:val="103.125"/>
                <w:rFonts w:ascii="" w:hAnsi="" w:eastAsia=""/>
                <w:b w:val="0"/>
                <w:i w:val="0"/>
                <w:color w:val="FFFFFF"/>
                <w:sz w:val="16"/>
              </w:rPr>
              <w:t>- Become the best version of myself</w:t>
            </w:r>
          </w:p>
        </w:tc>
        <w:tc>
          <w:tcPr>
            <w:tcW w:type="dxa" w:w="72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0" w:after="0"/>
              <w:ind w:left="876" w:right="0" w:firstLine="0"/>
              <w:jc w:val="left"/>
            </w:pP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>- Used Power BI for data visualization</w:t>
            </w:r>
          </w:p>
          <w:p>
            <w:pPr>
              <w:autoSpaceDN w:val="0"/>
              <w:autoSpaceDE w:val="0"/>
              <w:widowControl/>
              <w:spacing w:line="268" w:lineRule="exact" w:before="308" w:after="0"/>
              <w:ind w:left="87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494E5E"/>
                <w:sz w:val="22"/>
              </w:rPr>
              <w:t>Home Automation Using Voice Assistant</w:t>
            </w:r>
          </w:p>
          <w:p>
            <w:pPr>
              <w:autoSpaceDN w:val="0"/>
              <w:autoSpaceDE w:val="0"/>
              <w:widowControl/>
              <w:spacing w:line="224" w:lineRule="exact" w:before="128" w:after="0"/>
              <w:ind w:left="876" w:right="1152" w:firstLine="0"/>
              <w:jc w:val="left"/>
            </w:pP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>- Python is used throughout the project</w:t>
            </w:r>
            <w:r>
              <w:br/>
            </w: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>- ESP8266 is used for controlling light, fan, ac, etc</w:t>
            </w:r>
            <w:r>
              <w:br/>
            </w: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>- Provides home security and emergency system</w:t>
            </w:r>
            <w:r>
              <w:br/>
            </w: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 xml:space="preserve">- Other basic features like texting on whatsapp, emailing, </w:t>
            </w: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>checking whether etc can be done just with a voice command</w:t>
            </w:r>
          </w:p>
        </w:tc>
      </w:tr>
    </w:tbl>
    <w:p>
      <w:pPr>
        <w:autoSpaceDN w:val="0"/>
        <w:autoSpaceDE w:val="0"/>
        <w:widowControl/>
        <w:spacing w:line="164" w:lineRule="exact" w:before="30" w:after="32"/>
        <w:ind w:left="776" w:right="0" w:firstLine="0"/>
        <w:jc w:val="left"/>
      </w:pPr>
      <w:r>
        <w:rPr>
          <w:w w:val="103.125"/>
          <w:rFonts w:ascii="" w:hAnsi="" w:eastAsia=""/>
          <w:b w:val="0"/>
          <w:i w:val="0"/>
          <w:color w:val="FFFFFF"/>
          <w:sz w:val="16"/>
        </w:rPr>
        <w:t xml:space="preserve">- Support my family financially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6120"/>
        <w:gridCol w:w="6120"/>
      </w:tblGrid>
      <w:tr>
        <w:trPr>
          <w:trHeight w:hRule="exact" w:val="1258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24" w:after="0"/>
              <w:ind w:left="384" w:right="1008" w:firstLine="0"/>
              <w:jc w:val="left"/>
            </w:pPr>
            <w:r>
              <w:rPr>
                <w:w w:val="102.16666327582465"/>
                <w:rFonts w:ascii="" w:hAnsi="" w:eastAsia=""/>
                <w:b w:val="0"/>
                <w:i w:val="0"/>
                <w:color w:val="FFFFFF"/>
                <w:sz w:val="18"/>
              </w:rPr>
              <w:t>Long-Term Goal</w:t>
            </w:r>
            <w:r>
              <w:br/>
            </w:r>
            <w:r>
              <w:rPr>
                <w:w w:val="103.125"/>
                <w:rFonts w:ascii="" w:hAnsi="" w:eastAsia=""/>
                <w:b w:val="0"/>
                <w:i w:val="0"/>
                <w:color w:val="FFFFFF"/>
                <w:sz w:val="16"/>
              </w:rPr>
              <w:t xml:space="preserve">- Help the orphan children </w:t>
            </w:r>
            <w:r>
              <w:br/>
            </w:r>
            <w:r>
              <w:rPr>
                <w:w w:val="103.125"/>
                <w:rFonts w:ascii="" w:hAnsi="" w:eastAsia=""/>
                <w:b w:val="0"/>
                <w:i w:val="0"/>
                <w:color w:val="FFFFFF"/>
                <w:sz w:val="16"/>
              </w:rPr>
              <w:t>- Get a good passive cashflow before I</w:t>
            </w:r>
          </w:p>
        </w:tc>
        <w:tc>
          <w:tcPr>
            <w:tcW w:type="dxa" w:w="6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103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494E5E"/>
                <w:sz w:val="22"/>
              </w:rPr>
              <w:t>Covid19 Vaccination Management</w:t>
            </w:r>
          </w:p>
          <w:p>
            <w:pPr>
              <w:autoSpaceDN w:val="0"/>
              <w:autoSpaceDE w:val="0"/>
              <w:widowControl/>
              <w:spacing w:line="224" w:lineRule="exact" w:before="130" w:after="0"/>
              <w:ind w:left="1030" w:right="576" w:firstLine="0"/>
              <w:jc w:val="left"/>
            </w:pP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 xml:space="preserve">- This project is intended to be used as a tool to gather </w:t>
            </w:r>
            <w:r>
              <w:br/>
            </w: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 xml:space="preserve">information about the patients who are vaccinated and those </w:t>
            </w: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>who are yet to get vaccine in an organization.</w:t>
            </w:r>
          </w:p>
        </w:tc>
      </w:tr>
    </w:tbl>
    <w:p>
      <w:pPr>
        <w:autoSpaceDN w:val="0"/>
        <w:autoSpaceDE w:val="0"/>
        <w:widowControl/>
        <w:spacing w:line="166" w:lineRule="exact" w:before="30" w:after="30"/>
        <w:ind w:left="764" w:right="0" w:firstLine="0"/>
        <w:jc w:val="left"/>
      </w:pPr>
      <w:r>
        <w:rPr>
          <w:w w:val="103.125"/>
          <w:rFonts w:ascii="" w:hAnsi="" w:eastAsia=""/>
          <w:b w:val="0"/>
          <w:i w:val="0"/>
          <w:color w:val="FFFFFF"/>
          <w:sz w:val="16"/>
        </w:rPr>
        <w:t xml:space="preserve">turn forty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678"/>
        </w:trPr>
        <w:tc>
          <w:tcPr>
            <w:tcW w:type="dxa" w:w="50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764" w:right="864" w:firstLine="0"/>
              <w:jc w:val="left"/>
            </w:pPr>
            <w:r>
              <w:rPr>
                <w:w w:val="103.125"/>
                <w:rFonts w:ascii="" w:hAnsi="" w:eastAsia=""/>
                <w:b w:val="0"/>
                <w:i w:val="0"/>
                <w:color w:val="FFFFFF"/>
                <w:sz w:val="16"/>
              </w:rPr>
              <w:t xml:space="preserve">- Retire at the age of forty and devote my </w:t>
            </w:r>
            <w:r>
              <w:rPr>
                <w:w w:val="103.125"/>
                <w:rFonts w:ascii="" w:hAnsi="" w:eastAsia=""/>
                <w:b w:val="0"/>
                <w:i w:val="0"/>
                <w:color w:val="FFFFFF"/>
                <w:sz w:val="16"/>
              </w:rPr>
              <w:t xml:space="preserve">full time for helping orphan children </w:t>
            </w:r>
          </w:p>
        </w:tc>
        <w:tc>
          <w:tcPr>
            <w:tcW w:type="dxa" w:w="72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76.0000000000002" w:type="dxa"/>
            </w:tblPr>
            <w:tblGrid>
              <w:gridCol w:w="7206"/>
            </w:tblGrid>
            <w:tr>
              <w:trPr>
                <w:trHeight w:hRule="exact" w:val="534"/>
              </w:trPr>
              <w:tc>
                <w:tcPr>
                  <w:tcW w:type="dxa" w:w="5280"/>
                  <w:tcBorders/>
                  <w:shd w:fill="ffe7d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exact" w:before="124" w:after="0"/>
                    <w:ind w:left="252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494E5E"/>
                      <w:sz w:val="24"/>
                    </w:rPr>
                    <w:t>OTHER EXPERIENCES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144"/>
        </w:trPr>
        <w:tc>
          <w:tcPr>
            <w:tcW w:type="dxa" w:w="50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6" w:after="0"/>
              <w:ind w:left="764" w:right="2304" w:firstLine="0"/>
              <w:jc w:val="left"/>
            </w:pPr>
            <w:r>
              <w:rPr>
                <w:w w:val="102.16666327582465"/>
                <w:rFonts w:ascii="" w:hAnsi="" w:eastAsia=""/>
                <w:b w:val="0"/>
                <w:i w:val="0"/>
                <w:color w:val="FFFFFF"/>
                <w:sz w:val="18"/>
              </w:rPr>
              <w:t>Life-Long Goal</w:t>
            </w:r>
            <w:r>
              <w:br/>
            </w:r>
            <w:r>
              <w:rPr>
                <w:w w:val="103.125"/>
                <w:rFonts w:ascii="" w:hAnsi="" w:eastAsia=""/>
                <w:b w:val="0"/>
                <w:i w:val="0"/>
                <w:color w:val="FFFFFF"/>
                <w:sz w:val="16"/>
              </w:rPr>
              <w:t>- Learning new things</w:t>
            </w:r>
            <w:r>
              <w:br/>
            </w:r>
            <w:r>
              <w:rPr>
                <w:w w:val="103.125"/>
                <w:rFonts w:ascii="" w:hAnsi="" w:eastAsia=""/>
                <w:b w:val="0"/>
                <w:i w:val="0"/>
                <w:color w:val="FFFFFF"/>
                <w:sz w:val="16"/>
              </w:rPr>
              <w:t xml:space="preserve">- Living with gratitude </w:t>
            </w:r>
          </w:p>
        </w:tc>
        <w:tc>
          <w:tcPr>
            <w:tcW w:type="dxa" w:w="72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210" w:after="0"/>
              <w:ind w:left="876" w:right="3024" w:firstLine="0"/>
              <w:jc w:val="left"/>
            </w:pPr>
            <w:r>
              <w:rPr>
                <w:rFonts w:ascii="" w:hAnsi="" w:eastAsia=""/>
                <w:b/>
                <w:i w:val="0"/>
                <w:color w:val="494E5E"/>
                <w:sz w:val="22"/>
              </w:rPr>
              <w:t>Data Analytics</w:t>
            </w:r>
            <w:r>
              <w:br/>
            </w: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>- Price prediction using Boston dataset</w:t>
            </w:r>
            <w:r>
              <w:br/>
            </w: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>- Data preprocessing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2332"/>
        </w:trPr>
        <w:tc>
          <w:tcPr>
            <w:tcW w:type="dxa" w:w="1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0" w:after="0"/>
              <w:ind w:left="0" w:right="4624" w:firstLine="0"/>
              <w:jc w:val="right"/>
            </w:pPr>
            <w:r>
              <w:rPr>
                <w:w w:val="103.125"/>
                <w:rFonts w:ascii="" w:hAnsi="" w:eastAsia=""/>
                <w:b w:val="0"/>
                <w:i w:val="0"/>
                <w:color w:val="494E5E"/>
                <w:sz w:val="16"/>
              </w:rPr>
              <w:t>- Google ads analysis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researchgate.net/project/Replicating-state-of-brain-during-astral-proj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