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2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3152140</wp:posOffset>
            </wp:positionH>
            <wp:positionV relativeFrom="page">
              <wp:posOffset>1957070</wp:posOffset>
            </wp:positionV>
            <wp:extent cx="4091940" cy="532904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5329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3119120</wp:posOffset>
            </wp:positionH>
            <wp:positionV relativeFrom="page">
              <wp:posOffset>2542540</wp:posOffset>
            </wp:positionV>
            <wp:extent cx="4140200" cy="159580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59580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3068320</wp:posOffset>
            </wp:positionH>
            <wp:positionV relativeFrom="page">
              <wp:posOffset>8114030</wp:posOffset>
            </wp:positionV>
            <wp:extent cx="4533900" cy="107904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7904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340360</wp:posOffset>
            </wp:positionH>
            <wp:positionV relativeFrom="page">
              <wp:posOffset>2098040</wp:posOffset>
            </wp:positionV>
            <wp:extent cx="1938020" cy="22908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290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40640</wp:posOffset>
            </wp:positionH>
            <wp:positionV relativeFrom="page">
              <wp:posOffset>8232140</wp:posOffset>
            </wp:positionV>
            <wp:extent cx="2943860" cy="246167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246167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3081020</wp:posOffset>
            </wp:positionH>
            <wp:positionV relativeFrom="page">
              <wp:posOffset>8779510</wp:posOffset>
            </wp:positionV>
            <wp:extent cx="769619" cy="361904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3619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3050540</wp:posOffset>
            </wp:positionH>
            <wp:positionV relativeFrom="page">
              <wp:posOffset>9253220</wp:posOffset>
            </wp:positionV>
            <wp:extent cx="4574540" cy="653046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65304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2997200</wp:posOffset>
            </wp:positionH>
            <wp:positionV relativeFrom="page">
              <wp:posOffset>9936480</wp:posOffset>
            </wp:positionV>
            <wp:extent cx="1259839" cy="645954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9839" cy="6459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4465320</wp:posOffset>
            </wp:positionH>
            <wp:positionV relativeFrom="page">
              <wp:posOffset>1595120</wp:posOffset>
            </wp:positionV>
            <wp:extent cx="1719579" cy="228667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9579" cy="22866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4559300</wp:posOffset>
            </wp:positionV>
            <wp:extent cx="1371600" cy="19725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72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299720</wp:posOffset>
            </wp:positionH>
            <wp:positionV relativeFrom="page">
              <wp:posOffset>6654800</wp:posOffset>
            </wp:positionV>
            <wp:extent cx="2192020" cy="242541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24254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414020</wp:posOffset>
            </wp:positionH>
            <wp:positionV relativeFrom="page">
              <wp:posOffset>7858759</wp:posOffset>
            </wp:positionV>
            <wp:extent cx="1998980" cy="256162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2561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4237990</wp:posOffset>
            </wp:positionH>
            <wp:positionV relativeFrom="page">
              <wp:posOffset>4197350</wp:posOffset>
            </wp:positionV>
            <wp:extent cx="2500630" cy="228577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2857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4234180</wp:posOffset>
            </wp:positionH>
            <wp:positionV relativeFrom="page">
              <wp:posOffset>7678420</wp:posOffset>
            </wp:positionV>
            <wp:extent cx="2499360" cy="228879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2887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532130</wp:posOffset>
            </wp:positionH>
            <wp:positionV relativeFrom="page">
              <wp:posOffset>19050</wp:posOffset>
            </wp:positionV>
            <wp:extent cx="1647189" cy="2004912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7189" cy="20049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689668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689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02" w:lineRule="exact" w:before="568" w:after="0"/>
        <w:ind w:left="4694" w:right="2736" w:firstLine="0"/>
        <w:jc w:val="left"/>
      </w:pPr>
      <w:r>
        <w:rPr>
          <w:rFonts w:ascii="TimesNewRomanPS" w:hAnsi="TimesNewRomanPS" w:eastAsia="TimesNewRomanPS"/>
          <w:b/>
          <w:i w:val="0"/>
          <w:color w:val="FAFAFA"/>
          <w:sz w:val="70"/>
        </w:rPr>
        <w:t xml:space="preserve">Rishab Jha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FFFF"/>
          <w:sz w:val="30"/>
        </w:rPr>
        <w:t xml:space="preserve">Data Scientist || Data Analyst ||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FFFFF"/>
          <w:sz w:val="30"/>
        </w:rPr>
        <w:t xml:space="preserve">Front-End Developer || Python / C </w:t>
      </w:r>
    </w:p>
    <w:p>
      <w:pPr>
        <w:autoSpaceDN w:val="0"/>
        <w:autoSpaceDE w:val="0"/>
        <w:widowControl/>
        <w:spacing w:line="388" w:lineRule="exact" w:before="564" w:after="130"/>
        <w:ind w:left="0" w:right="2528" w:firstLine="0"/>
        <w:jc w:val="righ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EDUCATION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38"/>
        <w:gridCol w:w="2338"/>
        <w:gridCol w:w="2338"/>
        <w:gridCol w:w="2338"/>
        <w:gridCol w:w="2338"/>
      </w:tblGrid>
      <w:tr>
        <w:trPr>
          <w:trHeight w:hRule="exact" w:val="316"/>
        </w:trPr>
        <w:tc>
          <w:tcPr>
            <w:tcW w:type="dxa" w:w="4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274" w:after="0"/>
              <w:ind w:left="0" w:right="198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8"/>
              </w:rPr>
              <w:t xml:space="preserve">PROFILE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 June - </w:t>
            </w:r>
          </w:p>
        </w:tc>
        <w:tc>
          <w:tcPr>
            <w:tcW w:type="dxa" w:w="5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74" w:after="0"/>
              <w:ind w:left="11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B-TECH- Computer Science </w:t>
            </w:r>
          </w:p>
        </w:tc>
      </w:tr>
      <w:tr>
        <w:trPr>
          <w:trHeight w:hRule="exact" w:val="64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July </w:t>
            </w:r>
          </w:p>
        </w:tc>
        <w:tc>
          <w:tcPr>
            <w:tcW w:type="dxa" w:w="7014"/>
            <w:gridSpan w:val="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D. Y. Patil International University.</w:t>
            </w:r>
          </w:p>
        </w:tc>
      </w:tr>
      <w:tr>
        <w:trPr>
          <w:trHeight w:hRule="exact" w:val="152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34" w:after="0"/>
              <w:ind w:left="3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2017 Jun - 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Year of completion: Currently Pursuing.</w:t>
            </w:r>
          </w:p>
        </w:tc>
      </w:tr>
      <w:tr>
        <w:trPr>
          <w:trHeight w:hRule="exact" w:val="176"/>
        </w:trPr>
        <w:tc>
          <w:tcPr>
            <w:tcW w:type="dxa" w:w="459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76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My name is Rishab Jha. I am from Bihar but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resident of Pune. I am in a final year of my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graduation course in CSE (B-Tech CSE) from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D.Y. Patil International University, Akurdi,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Pune. My specialization subject is mostly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focused on Data Science but have other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interests such as UI Designer, Cyber Security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and Frontend Developer. As a computer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science student, I have good problem-solving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skills as well as hands on practice in various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3"/>
              </w:rPr>
              <w:t xml:space="preserve">technical fields. </w:t>
            </w:r>
          </w:p>
        </w:tc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4676"/>
            <w:gridSpan w:val="2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5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  <w:tab w:pos="496" w:val="left"/>
              </w:tabs>
              <w:autoSpaceDE w:val="0"/>
              <w:widowControl/>
              <w:spacing w:line="194" w:lineRule="exact" w:before="144" w:after="0"/>
              <w:ind w:left="7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HIGH SCHOOL (XII) - Science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Sant Tukaram High School &amp; Jr. College (STATE </w:t>
            </w:r>
          </w:p>
        </w:tc>
      </w:tr>
      <w:tr>
        <w:trPr>
          <w:trHeight w:hRule="exact" w:val="262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2019 July </w:t>
            </w:r>
          </w:p>
        </w:tc>
        <w:tc>
          <w:tcPr>
            <w:tcW w:type="dxa" w:w="7014"/>
            <w:gridSpan w:val="3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94" w:after="0"/>
              <w:ind w:left="3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2015 Jun - </w:t>
            </w:r>
          </w:p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49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BOARD) </w:t>
            </w:r>
          </w:p>
        </w:tc>
      </w:tr>
      <w:tr>
        <w:trPr>
          <w:trHeight w:hRule="exact" w:val="28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Year of completion: 2019 </w:t>
            </w:r>
          </w:p>
        </w:tc>
      </w:tr>
      <w:tr>
        <w:trPr>
          <w:trHeight w:hRule="exact" w:val="296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Percentage: 69.85%</w:t>
            </w:r>
          </w:p>
        </w:tc>
      </w:tr>
      <w:tr>
        <w:trPr>
          <w:trHeight w:hRule="exact" w:val="298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54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" w:val="left"/>
                <w:tab w:pos="496" w:val="left"/>
              </w:tabs>
              <w:autoSpaceDE w:val="0"/>
              <w:widowControl/>
              <w:spacing w:line="222" w:lineRule="exact" w:before="94" w:after="0"/>
              <w:ind w:left="8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SCHOOL (X)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Nirmal Bethany High School (STATE BOARD) </w:t>
            </w:r>
          </w:p>
        </w:tc>
      </w:tr>
      <w:tr>
        <w:trPr>
          <w:trHeight w:hRule="exact" w:val="240"/>
        </w:trPr>
        <w:tc>
          <w:tcPr>
            <w:tcW w:type="dxa" w:w="2338"/>
            <w:vMerge/>
            <w:tcBorders/>
          </w:tcPr>
          <w:p/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2017 July </w:t>
            </w:r>
          </w:p>
        </w:tc>
        <w:tc>
          <w:tcPr>
            <w:tcW w:type="dxa" w:w="7014"/>
            <w:gridSpan w:val="3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212A35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 xml:space="preserve">Year of completion: 2017 </w:t>
            </w:r>
          </w:p>
        </w:tc>
      </w:tr>
      <w:tr>
        <w:trPr>
          <w:trHeight w:hRule="exact" w:val="340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•</w:t>
            </w:r>
          </w:p>
        </w:tc>
        <w:tc>
          <w:tcPr>
            <w:tcW w:type="dxa" w:w="50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12A35"/>
                <w:sz w:val="20"/>
              </w:rPr>
              <w:t>Percentage: 81.00%</w:t>
            </w:r>
          </w:p>
        </w:tc>
      </w:tr>
      <w:tr>
        <w:trPr>
          <w:trHeight w:hRule="exact" w:val="428"/>
        </w:trPr>
        <w:tc>
          <w:tcPr>
            <w:tcW w:type="dxa" w:w="2338"/>
            <w:vMerge/>
            <w:tcBorders/>
          </w:tcPr>
          <w:p/>
        </w:tc>
        <w:tc>
          <w:tcPr>
            <w:tcW w:type="dxa" w:w="2338"/>
            <w:vMerge/>
            <w:tcBorders/>
          </w:tcPr>
          <w:p/>
        </w:tc>
        <w:tc>
          <w:tcPr>
            <w:tcW w:type="dxa" w:w="5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8" w:lineRule="exact" w:before="60" w:after="0"/>
              <w:ind w:left="107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FFFFF"/>
                <w:sz w:val="28"/>
              </w:rPr>
              <w:t xml:space="preserve">WORK EXPERIENCE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2"/>
        <w:ind w:left="0" w:right="0"/>
      </w:pPr>
    </w:p>
    <w:p>
      <w:pPr>
        <w:sectPr>
          <w:pgSz w:w="11906" w:h="16838"/>
          <w:pgMar w:top="72" w:right="66" w:bottom="74" w:left="148" w:header="720" w:footer="720" w:gutter="0"/>
          <w:cols w:space="720" w:num="1" w:equalWidth="0">
            <w:col w:w="11692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0" w:right="2168" w:firstLine="0"/>
        <w:jc w:val="righ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SKILLS </w:t>
      </w:r>
    </w:p>
    <w:p>
      <w:pPr>
        <w:autoSpaceDN w:val="0"/>
        <w:tabs>
          <w:tab w:pos="2234" w:val="left"/>
          <w:tab w:pos="2246" w:val="left"/>
        </w:tabs>
        <w:autoSpaceDE w:val="0"/>
        <w:widowControl/>
        <w:spacing w:line="444" w:lineRule="exact" w:before="24" w:after="0"/>
        <w:ind w:left="1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Data Scientist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Data Analyst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Power BI/Excel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Data Visualization </w:t>
      </w:r>
    </w:p>
    <w:p>
      <w:pPr>
        <w:autoSpaceDN w:val="0"/>
        <w:tabs>
          <w:tab w:pos="2270" w:val="left"/>
        </w:tabs>
        <w:autoSpaceDE w:val="0"/>
        <w:widowControl/>
        <w:spacing w:line="360" w:lineRule="exact" w:before="0" w:after="0"/>
        <w:ind w:left="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UI &amp; UX Design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Python/C/C++/ R </w:t>
      </w:r>
    </w:p>
    <w:p>
      <w:pPr>
        <w:autoSpaceDN w:val="0"/>
        <w:tabs>
          <w:tab w:pos="2262" w:val="left"/>
          <w:tab w:pos="2270" w:val="left"/>
        </w:tabs>
        <w:autoSpaceDE w:val="0"/>
        <w:widowControl/>
        <w:spacing w:line="392" w:lineRule="exact" w:before="0" w:after="0"/>
        <w:ind w:left="2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Microsoft Office Suite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Frontend Developer </w:t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HTML / CSS / PHP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MySQL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t xml:space="preserve">Web Scrapping </w:t>
      </w:r>
    </w:p>
    <w:p>
      <w:pPr>
        <w:autoSpaceDN w:val="0"/>
        <w:autoSpaceDE w:val="0"/>
        <w:widowControl/>
        <w:spacing w:line="390" w:lineRule="exact" w:before="390" w:after="0"/>
        <w:ind w:left="666" w:right="0" w:firstLine="0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ACCOMPLISHMENT </w:t>
      </w:r>
    </w:p>
    <w:p>
      <w:pPr>
        <w:autoSpaceDN w:val="0"/>
        <w:autoSpaceDE w:val="0"/>
        <w:widowControl/>
        <w:spacing w:line="288" w:lineRule="exact" w:before="208" w:after="0"/>
        <w:ind w:left="3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hyperlink r:id="rId9" w:history="1">
          <w:r>
            <w:rPr>
              <w:rStyle w:val="Hyperlink"/>
            </w:rPr>
            <w:t xml:space="preserve">https://drive.google.com/drive/folders/1 </w:t>
          </w:r>
        </w:hyperlink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hyperlink r:id="rId9" w:history="1">
          <w:r>
            <w:rPr>
              <w:rStyle w:val="Hyperlink"/>
            </w:rPr>
            <w:t>WJDxjl123D2QO7Z2AAZHUJgZlE-</w:t>
          </w:r>
        </w:hyperlink>
      </w:r>
      <w:r>
        <w:rPr>
          <w:rFonts w:ascii="TimesNewRomanPSMT" w:hAnsi="TimesNewRomanPSMT" w:eastAsia="TimesNewRomanPSMT"/>
          <w:b w:val="0"/>
          <w:i w:val="0"/>
          <w:color w:val="FAFAFA"/>
          <w:sz w:val="23"/>
        </w:rPr>
        <w:hyperlink r:id="rId9" w:history="1">
          <w:r>
            <w:rPr>
              <w:rStyle w:val="Hyperlink"/>
            </w:rPr>
            <w:t xml:space="preserve">IY09U?usp=sharing </w:t>
          </w:r>
        </w:hyperlink>
      </w:r>
    </w:p>
    <w:p>
      <w:pPr>
        <w:autoSpaceDN w:val="0"/>
        <w:autoSpaceDE w:val="0"/>
        <w:widowControl/>
        <w:spacing w:line="388" w:lineRule="exact" w:before="438" w:after="0"/>
        <w:ind w:left="930" w:right="0" w:firstLine="0"/>
        <w:jc w:val="lef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PERSONAL INFO </w:t>
      </w:r>
    </w:p>
    <w:p>
      <w:pPr>
        <w:sectPr>
          <w:type w:val="continuous"/>
          <w:pgSz w:w="11906" w:h="16838"/>
          <w:pgMar w:top="72" w:right="66" w:bottom="74" w:left="148" w:header="720" w:footer="720" w:gutter="0"/>
          <w:cols w:space="720" w:num="2" w:equalWidth="0">
            <w:col w:w="4536" w:space="0"/>
            <w:col w:w="7156" w:space="0"/>
            <w:col w:w="11692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106" w:after="0"/>
        <w:ind w:left="36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Data Annotation (AI/ML):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STRATA UNISON (New York) | Apr 2022 - Ongoing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Responsibilities during the internship is to perform data annotation on the given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dataset that are going to be used to train machine learning model. </w:t>
      </w:r>
    </w:p>
    <w:p>
      <w:pPr>
        <w:autoSpaceDN w:val="0"/>
        <w:autoSpaceDE w:val="0"/>
        <w:widowControl/>
        <w:spacing w:line="226" w:lineRule="exact" w:before="294" w:after="0"/>
        <w:ind w:left="36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Web &amp; App Development: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Ananta Resource Management | Apr 2021 - Aug 2021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Worked on two different application using Microsoft power app and also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android studio and flutter as well as WIX website. </w:t>
      </w:r>
    </w:p>
    <w:p>
      <w:pPr>
        <w:autoSpaceDN w:val="0"/>
        <w:autoSpaceDE w:val="0"/>
        <w:widowControl/>
        <w:spacing w:line="224" w:lineRule="exact" w:before="298" w:after="0"/>
        <w:ind w:left="362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Campus Ambassador: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NEO Educational Foundation | Apr 2021 - May 2021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Spread awareness about the National Engineering Olympiad exam with the help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different social media platforms like WhatsApp, Instagram and Facebook. </w:t>
      </w:r>
    </w:p>
    <w:p>
      <w:pPr>
        <w:autoSpaceDN w:val="0"/>
        <w:autoSpaceDE w:val="0"/>
        <w:widowControl/>
        <w:spacing w:line="224" w:lineRule="exact" w:before="300" w:after="0"/>
        <w:ind w:left="362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National LinkedIn Strategic Planner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Youth India Foundation | Apr 2021 - Jul 2021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Making strategy about how to make the company on top and to spread awareness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about YIF using social media platforms. </w:t>
      </w:r>
    </w:p>
    <w:p>
      <w:pPr>
        <w:autoSpaceDN w:val="0"/>
        <w:autoSpaceDE w:val="0"/>
        <w:widowControl/>
        <w:spacing w:line="388" w:lineRule="exact" w:before="242" w:after="308"/>
        <w:ind w:left="0" w:right="2400" w:firstLine="0"/>
        <w:jc w:val="right"/>
      </w:pPr>
      <w:r>
        <w:rPr>
          <w:rFonts w:ascii="TimesNewRomanPS" w:hAnsi="TimesNewRomanPS" w:eastAsia="TimesNewRomanPS"/>
          <w:b/>
          <w:i w:val="0"/>
          <w:color w:val="FFFFFF"/>
          <w:sz w:val="28"/>
        </w:rPr>
        <w:t xml:space="preserve">PROJECTS </w:t>
      </w:r>
    </w:p>
    <w:p>
      <w:pPr>
        <w:sectPr>
          <w:type w:val="nextColumn"/>
          <w:pgSz w:w="11906" w:h="16838"/>
          <w:pgMar w:top="72" w:right="66" w:bottom="74" w:left="148" w:header="720" w:footer="720" w:gutter="0"/>
          <w:cols w:space="720" w:num="2" w:equalWidth="0">
            <w:col w:w="4536" w:space="0"/>
            <w:col w:w="7156" w:space="0"/>
            <w:col w:w="1169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93" w:type="dxa"/>
      </w:tblPr>
      <w:tblGrid>
        <w:gridCol w:w="3897"/>
        <w:gridCol w:w="3897"/>
        <w:gridCol w:w="3897"/>
      </w:tblGrid>
      <w:tr>
        <w:trPr>
          <w:trHeight w:hRule="exact" w:val="256"/>
        </w:trPr>
        <w:tc>
          <w:tcPr>
            <w:tcW w:type="dxa" w:w="4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8" w:after="0"/>
              <w:ind w:left="4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Location: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 Pune, Maharashtra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Phone: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+91 8446565099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E-mail: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 rishabjha0999@gmail.com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1" w:history="1">
                <w:r>
                  <w:rPr>
                    <w:rStyle w:val="Hyperlink"/>
                  </w:rPr>
                  <w:t>LinkedI</w:t>
                </w:r>
              </w:hyperlink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0" w:history="1">
                <w:r>
                  <w:rPr>
                    <w:rStyle w:val="Hyperlink"/>
                  </w:rPr>
                  <w:t xml:space="preserve">n: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www.linkedin.com/in/rishab09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GitHub: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https://github.com/Rishab-09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2" w:history="1">
                <w:r>
                  <w:rPr>
                    <w:rStyle w:val="Hyperlink"/>
                  </w:rPr>
                  <w:t xml:space="preserve">Hacker Rank: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https://www.hackerrank.com/Rishab09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Portfolio: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https://rishab-09.github.io/mywebsite/ </w:t>
                </w:r>
              </w:hyperlink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hyperlink r:id="rId14" w:history="1">
                <w:r>
                  <w:rPr>
                    <w:rStyle w:val="Hyperlink"/>
                  </w:rPr>
                  <w:t>Known Languages: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hyperlink r:id="rId14" w:history="1">
                <w:r>
                  <w:rPr>
                    <w:rStyle w:val="Hyperlink"/>
                  </w:rPr>
                  <w:t xml:space="preserve"> English, Hindi, 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arathi </w:t>
            </w:r>
            <w:r>
              <w:rPr>
                <w:rFonts w:ascii="TimesNewRomanPS" w:hAnsi="TimesNewRomanPS" w:eastAsia="TimesNewRomanPS"/>
                <w:b/>
                <w:i w:val="0"/>
                <w:color w:val="FAFAFA"/>
                <w:sz w:val="24"/>
              </w:rPr>
              <w:t>Date of Birth: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AFAFA"/>
                <w:sz w:val="24"/>
              </w:rPr>
              <w:t xml:space="preserve"> 9 June, 2001 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00" w:after="0"/>
              <w:ind w:left="25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JARVIS-A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Python ChatBot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Worked on a project to build a chatbot which works on </w:t>
            </w:r>
          </w:p>
        </w:tc>
      </w:tr>
      <w:tr>
        <w:trPr>
          <w:trHeight w:hRule="exact" w:val="24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knowledge-based concepts like playing YouTube or Chrome or </w:t>
            </w:r>
          </w:p>
        </w:tc>
      </w:tr>
      <w:tr>
        <w:trPr>
          <w:trHeight w:hRule="exact" w:val="300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sending message to someone on WhatsApp. </w:t>
            </w:r>
          </w:p>
        </w:tc>
      </w:tr>
      <w:tr>
        <w:trPr>
          <w:trHeight w:hRule="exact" w:val="320"/>
        </w:trPr>
        <w:tc>
          <w:tcPr>
            <w:tcW w:type="dxa" w:w="3897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92" w:after="0"/>
              <w:ind w:left="144" w:right="72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DYPIU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Library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Created a library website based on the concept of DBMS which </w:t>
            </w:r>
          </w:p>
        </w:tc>
      </w:tr>
      <w:tr>
        <w:trPr>
          <w:trHeight w:hRule="exact" w:val="254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performs simple functions like storing the books and keeping </w:t>
            </w:r>
          </w:p>
        </w:tc>
      </w:tr>
      <w:tr>
        <w:trPr>
          <w:trHeight w:hRule="exact" w:val="22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track of the books issued and many more. </w:t>
            </w:r>
          </w:p>
        </w:tc>
      </w:tr>
      <w:tr>
        <w:trPr>
          <w:trHeight w:hRule="exact" w:val="110"/>
        </w:trPr>
        <w:tc>
          <w:tcPr>
            <w:tcW w:type="dxa" w:w="3897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6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Data Analysis/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ML Algorithm </w:t>
            </w:r>
          </w:p>
        </w:tc>
        <w:tc>
          <w:tcPr>
            <w:tcW w:type="dxa" w:w="3897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various statistical operation and exploratory data </w:t>
            </w:r>
          </w:p>
        </w:tc>
      </w:tr>
      <w:tr>
        <w:trPr>
          <w:trHeight w:hRule="exact" w:val="25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analysis on the dataset. Also, used various techniques and steps </w:t>
            </w:r>
          </w:p>
        </w:tc>
      </w:tr>
      <w:tr>
        <w:trPr>
          <w:trHeight w:hRule="exact" w:val="244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data pre-processing to build model developing to predict </w:t>
            </w:r>
          </w:p>
        </w:tc>
      </w:tr>
      <w:tr>
        <w:trPr>
          <w:trHeight w:hRule="exact" w:val="360"/>
        </w:trPr>
        <w:tc>
          <w:tcPr>
            <w:tcW w:type="dxa" w:w="3897"/>
            <w:vMerge/>
            <w:tcBorders/>
          </w:tcPr>
          <w:p/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76" w:after="0"/>
              <w:ind w:left="14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Targeted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Advertisement &amp;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Marketing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Analytics 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outcomes. </w:t>
            </w:r>
          </w:p>
        </w:tc>
      </w:tr>
      <w:tr>
        <w:trPr>
          <w:trHeight w:hRule="exact" w:val="314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Performed ML techniques on the dummy dataset where the </w:t>
            </w:r>
          </w:p>
        </w:tc>
      </w:tr>
      <w:tr>
        <w:trPr>
          <w:trHeight w:hRule="exact" w:val="246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will suggest the ads based on the interest and spending </w:t>
            </w:r>
          </w:p>
        </w:tc>
      </w:tr>
      <w:tr>
        <w:trPr>
          <w:trHeight w:hRule="exact" w:val="450"/>
        </w:trPr>
        <w:tc>
          <w:tcPr>
            <w:tcW w:type="dxa" w:w="3897"/>
            <w:vMerge/>
            <w:tcBorders/>
          </w:tcPr>
          <w:p/>
        </w:tc>
        <w:tc>
          <w:tcPr>
            <w:tcW w:type="dxa" w:w="389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times on Instagram reels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06" w:h="16838"/>
      <w:pgMar w:top="72" w:right="66" w:bottom="74" w:left="148" w:header="720" w:footer="720" w:gutter="0"/>
      <w:cols w:space="720" w:num="1" w:equalWidth="0">
        <w:col w:w="11692" w:space="0"/>
        <w:col w:w="4536" w:space="0"/>
        <w:col w:w="7156" w:space="0"/>
        <w:col w:w="1169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rive.google.com/drive/folders/1WJDxjl123D2QO7Z2AAZHUJgZlE-IY09U?usp=sharing" TargetMode="External"/><Relationship Id="rId10" Type="http://schemas.openxmlformats.org/officeDocument/2006/relationships/hyperlink" Target="mailto:rishabjha0999@gmail.com" TargetMode="External"/><Relationship Id="rId11" Type="http://schemas.openxmlformats.org/officeDocument/2006/relationships/hyperlink" Target="http://www.linkedin.com/in/rishab09" TargetMode="External"/><Relationship Id="rId12" Type="http://schemas.openxmlformats.org/officeDocument/2006/relationships/hyperlink" Target="https://github.com/Rishab-09" TargetMode="External"/><Relationship Id="rId13" Type="http://schemas.openxmlformats.org/officeDocument/2006/relationships/hyperlink" Target="https://www.hackerrank.com/Rishab09" TargetMode="External"/><Relationship Id="rId14" Type="http://schemas.openxmlformats.org/officeDocument/2006/relationships/hyperlink" Target="https://rishab-09.github.io/mywebsite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