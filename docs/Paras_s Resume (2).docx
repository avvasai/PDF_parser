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286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7" w:lineRule="auto" w:before="0" w:after="0"/>
        <w:ind w:left="0" w:right="0" w:firstLine="0"/>
        <w:jc w:val="left"/>
      </w:pPr>
      <w:r>
        <w:rPr>
          <w:rFonts w:ascii="Ubuntu" w:hAnsi="Ubuntu" w:eastAsia="Ubuntu"/>
          <w:b w:val="0"/>
          <w:i w:val="0"/>
          <w:color w:val="FFFFFF"/>
          <w:sz w:val="46"/>
        </w:rPr>
        <w:t xml:space="preserve">Paras Thakkar </w:t>
      </w:r>
    </w:p>
    <w:p>
      <w:pPr>
        <w:autoSpaceDN w:val="0"/>
        <w:autoSpaceDE w:val="0"/>
        <w:widowControl/>
        <w:spacing w:line="430" w:lineRule="auto" w:before="68" w:after="0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449399"/>
          <w:sz w:val="22"/>
        </w:rPr>
        <w:t xml:space="preserve">Aspiring Software Engineer </w:t>
      </w:r>
    </w:p>
    <w:p>
      <w:pPr>
        <w:autoSpaceDN w:val="0"/>
        <w:autoSpaceDE w:val="0"/>
        <w:widowControl/>
        <w:spacing w:line="494" w:lineRule="auto" w:before="200" w:after="0"/>
        <w:ind w:left="18" w:right="20" w:firstLine="0"/>
        <w:jc w:val="both"/>
      </w:pPr>
      <w:r>
        <w:rPr>
          <w:rFonts w:ascii="Ubuntu" w:hAnsi="Ubuntu" w:eastAsia="Ubuntu"/>
          <w:b w:val="0"/>
          <w:i w:val="0"/>
          <w:color w:val="FFFFFF"/>
          <w:sz w:val="16"/>
        </w:rPr>
        <w:t xml:space="preserve">I love to learn new technologies and passionate about whatever I am working on. Seeking the position in growth oriented company where i can use my </w:t>
      </w:r>
      <w:r>
        <w:rPr>
          <w:rFonts w:ascii="Ubuntu" w:hAnsi="Ubuntu" w:eastAsia="Ubuntu"/>
          <w:b w:val="0"/>
          <w:i w:val="0"/>
          <w:color w:val="FFFFFF"/>
          <w:sz w:val="16"/>
        </w:rPr>
        <w:t xml:space="preserve">skills to help in the growth of company while having the scope to develop as well as diversify my professional skill-set. I am focused, dedicated and see </w:t>
      </w:r>
      <w:r>
        <w:rPr>
          <w:rFonts w:ascii="Ubuntu" w:hAnsi="Ubuntu" w:eastAsia="Ubuntu"/>
          <w:b w:val="0"/>
          <w:i w:val="0"/>
          <w:color w:val="FFFFFF"/>
          <w:sz w:val="16"/>
        </w:rPr>
        <w:t xml:space="preserve">my task through. I always make sure to complete my task within deadline. </w:t>
      </w:r>
    </w:p>
    <w:p>
      <w:pPr>
        <w:autoSpaceDN w:val="0"/>
        <w:tabs>
          <w:tab w:pos="6166" w:val="left"/>
        </w:tabs>
        <w:autoSpaceDE w:val="0"/>
        <w:widowControl/>
        <w:spacing w:line="427" w:lineRule="auto" w:before="534" w:after="0"/>
        <w:ind w:left="398" w:right="0" w:firstLine="0"/>
        <w:jc w:val="left"/>
      </w:pPr>
      <w:r>
        <w:rPr>
          <w:rFonts w:ascii="Ubuntu" w:hAnsi="Ubuntu" w:eastAsia="Ubuntu"/>
          <w:b w:val="0"/>
          <w:i w:val="0"/>
          <w:color w:val="FFFFFF"/>
          <w:sz w:val="16"/>
        </w:rPr>
        <w:hyperlink r:id="rId9" w:history="1">
          <w:r>
            <w:rPr>
              <w:rStyle w:val="Hyperlink"/>
            </w:rPr>
            <w:t xml:space="preserve">parasthakkar1206@gmail.com </w:t>
          </w:r>
        </w:hyperlink>
      </w:r>
      <w:r>
        <w:tab/>
      </w:r>
      <w:r>
        <w:rPr>
          <w:rFonts w:ascii="Ubuntu" w:hAnsi="Ubuntu" w:eastAsia="Ubuntu"/>
          <w:b w:val="0"/>
          <w:i w:val="0"/>
          <w:color w:val="FFFFFF"/>
          <w:sz w:val="16"/>
        </w:rPr>
        <w:t xml:space="preserve">+91 8983672458 </w:t>
      </w:r>
    </w:p>
    <w:p>
      <w:pPr>
        <w:autoSpaceDN w:val="0"/>
        <w:tabs>
          <w:tab w:pos="6166" w:val="left"/>
        </w:tabs>
        <w:autoSpaceDE w:val="0"/>
        <w:widowControl/>
        <w:spacing w:line="427" w:lineRule="auto" w:before="214" w:after="0"/>
        <w:ind w:left="398" w:right="0" w:firstLine="0"/>
        <w:jc w:val="left"/>
      </w:pPr>
      <w:r>
        <w:rPr>
          <w:rFonts w:ascii="Ubuntu" w:hAnsi="Ubuntu" w:eastAsia="Ubuntu"/>
          <w:b w:val="0"/>
          <w:i w:val="0"/>
          <w:color w:val="FFFFFF"/>
          <w:sz w:val="16"/>
        </w:rPr>
        <w:t xml:space="preserve">Pune, India </w:t>
      </w:r>
      <w:r>
        <w:tab/>
      </w:r>
      <w:r>
        <w:rPr>
          <w:rFonts w:ascii="Ubuntu" w:hAnsi="Ubuntu" w:eastAsia="Ubuntu"/>
          <w:b w:val="0"/>
          <w:i w:val="0"/>
          <w:color w:val="FFFFFF"/>
          <w:sz w:val="16"/>
        </w:rPr>
        <w:hyperlink r:id="rId10" w:history="1">
          <w:r>
            <w:rPr>
              <w:rStyle w:val="Hyperlink"/>
            </w:rPr>
            <w:t xml:space="preserve">linkedin.com/in/paras-thakkar-462096190 </w:t>
          </w:r>
        </w:hyperlink>
      </w:r>
    </w:p>
    <w:p>
      <w:pPr>
        <w:autoSpaceDN w:val="0"/>
        <w:autoSpaceDE w:val="0"/>
        <w:widowControl/>
        <w:spacing w:line="427" w:lineRule="auto" w:before="216" w:after="426"/>
        <w:ind w:left="398" w:right="0" w:firstLine="0"/>
        <w:jc w:val="left"/>
      </w:pPr>
      <w:r>
        <w:rPr>
          <w:rFonts w:ascii="Ubuntu" w:hAnsi="Ubuntu" w:eastAsia="Ubuntu"/>
          <w:b w:val="0"/>
          <w:i w:val="0"/>
          <w:color w:val="FFFFFF"/>
          <w:sz w:val="16"/>
        </w:rPr>
        <w:hyperlink r:id="rId11" w:history="1">
          <w:r>
            <w:rPr>
              <w:rStyle w:val="Hyperlink"/>
            </w:rPr>
            <w:t xml:space="preserve">github.com/paras77-thakkar 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392"/>
        </w:trPr>
        <w:tc>
          <w:tcPr>
            <w:tcW w:type="dxa" w:w="5810"/>
            <w:gridSpan w:val="2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EDUCATION </w:t>
            </w:r>
          </w:p>
        </w:tc>
        <w:tc>
          <w:tcPr>
            <w:tcW w:type="dxa" w:w="4132"/>
            <w:gridSpan w:val="7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TECHNICAL SKILLS </w:t>
            </w:r>
          </w:p>
        </w:tc>
        <w:tc>
          <w:tcPr>
            <w:tcW w:type="dxa" w:w="410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5810"/>
            <w:gridSpan w:val="2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50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>Bachelor in Technology in Computer Science and</w:t>
            </w:r>
          </w:p>
        </w:tc>
        <w:tc>
          <w:tcPr>
            <w:tcW w:type="dxa" w:w="736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36"/>
            </w:tblGrid>
            <w:tr>
              <w:trPr>
                <w:trHeight w:hRule="exact" w:val="294"/>
              </w:trPr>
              <w:tc>
                <w:tcPr>
                  <w:tcW w:type="dxa" w:w="73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HTML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76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676"/>
            </w:tblGrid>
            <w:tr>
              <w:trPr>
                <w:trHeight w:hRule="exact" w:val="294"/>
              </w:trPr>
              <w:tc>
                <w:tcPr>
                  <w:tcW w:type="dxa" w:w="58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8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508"/>
            </w:tblGrid>
            <w:tr>
              <w:trPr>
                <w:trHeight w:hRule="exact" w:val="294"/>
              </w:trPr>
              <w:tc>
                <w:tcPr>
                  <w:tcW w:type="dxa" w:w="41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4"/>
            <w:gridSpan w:val="2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91" w:type="dxa"/>
            </w:tblPr>
            <w:tblGrid>
              <w:gridCol w:w="684"/>
            </w:tblGrid>
            <w:tr>
              <w:trPr>
                <w:trHeight w:hRule="exact" w:val="294"/>
              </w:trPr>
              <w:tc>
                <w:tcPr>
                  <w:tcW w:type="dxa" w:w="59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10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910"/>
            </w:tblGrid>
            <w:tr>
              <w:trPr>
                <w:trHeight w:hRule="exact" w:val="294"/>
              </w:trPr>
              <w:tc>
                <w:tcPr>
                  <w:tcW w:type="dxa" w:w="81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Flutter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18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618"/>
            </w:tblGrid>
            <w:tr>
              <w:trPr>
                <w:trHeight w:hRule="exact" w:val="294"/>
              </w:trPr>
              <w:tc>
                <w:tcPr>
                  <w:tcW w:type="dxa" w:w="50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4" w:firstLine="0"/>
                    <w:jc w:val="righ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Dart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0"/>
            <w:vMerge w:val="restart"/>
            <w:tcBorders>
              <w:top w:sz="14.400000000000091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2"/>
        </w:trPr>
        <w:tc>
          <w:tcPr>
            <w:tcW w:type="dxa" w:w="58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Engineering </w:t>
            </w:r>
          </w:p>
        </w:tc>
        <w:tc>
          <w:tcPr>
            <w:tcW w:type="dxa" w:w="1088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088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088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2176"/>
            <w:gridSpan w:val="2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088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088"/>
            <w:vMerge/>
            <w:tcBorders>
              <w:top w:sz="14.400000000000091" w:val="single" w:color="#449399"/>
            </w:tcBorders>
          </w:tcPr>
          <w:p/>
        </w:tc>
        <w:tc>
          <w:tcPr>
            <w:tcW w:type="dxa" w:w="1088"/>
            <w:vMerge/>
            <w:tcBorders>
              <w:top w:sz="14.400000000000091" w:val="single" w:color="#449399"/>
            </w:tcBorders>
          </w:tcPr>
          <w:p/>
        </w:tc>
      </w:tr>
      <w:tr>
        <w:trPr>
          <w:trHeight w:hRule="exact" w:val="96"/>
        </w:trPr>
        <w:tc>
          <w:tcPr>
            <w:tcW w:type="dxa" w:w="2176"/>
            <w:gridSpan w:val="2"/>
            <w:vMerge/>
            <w:tcBorders/>
          </w:tcPr>
          <w:p/>
        </w:tc>
        <w:tc>
          <w:tcPr>
            <w:tcW w:type="dxa" w:w="7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36"/>
            </w:tblGrid>
            <w:tr>
              <w:trPr>
                <w:trHeight w:hRule="exact" w:val="296"/>
              </w:trPr>
              <w:tc>
                <w:tcPr>
                  <w:tcW w:type="dxa" w:w="71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7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6.00000000000023" w:type="dxa"/>
            </w:tblPr>
            <w:tblGrid>
              <w:gridCol w:w="1472"/>
            </w:tblGrid>
            <w:tr>
              <w:trPr>
                <w:trHeight w:hRule="exact" w:val="296"/>
              </w:trPr>
              <w:tc>
                <w:tcPr>
                  <w:tcW w:type="dxa" w:w="128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Data Analysis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2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924"/>
            </w:tblGrid>
            <w:tr>
              <w:trPr>
                <w:trHeight w:hRule="exact" w:val="296"/>
              </w:trPr>
              <w:tc>
                <w:tcPr>
                  <w:tcW w:type="dxa" w:w="162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Data Visualization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5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2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D.Y Patil International University Pune </w:t>
            </w:r>
          </w:p>
        </w:tc>
        <w:tc>
          <w:tcPr>
            <w:tcW w:type="dxa" w:w="1088"/>
            <w:vMerge/>
            <w:tcBorders/>
          </w:tcPr>
          <w:p/>
        </w:tc>
        <w:tc>
          <w:tcPr>
            <w:tcW w:type="dxa" w:w="3264"/>
            <w:gridSpan w:val="3"/>
            <w:vMerge/>
            <w:tcBorders/>
          </w:tcPr>
          <w:p/>
        </w:tc>
        <w:tc>
          <w:tcPr>
            <w:tcW w:type="dxa" w:w="3264"/>
            <w:gridSpan w:val="3"/>
            <w:vMerge/>
            <w:tcBorders/>
          </w:tcPr>
          <w:p/>
        </w:tc>
        <w:tc>
          <w:tcPr>
            <w:tcW w:type="dxa" w:w="410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2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Git </w:t>
            </w:r>
          </w:p>
        </w:tc>
      </w:tr>
      <w:tr>
        <w:trPr>
          <w:trHeight w:hRule="exact" w:val="412"/>
        </w:trPr>
        <w:tc>
          <w:tcPr>
            <w:tcW w:type="dxa" w:w="2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20" w:after="0"/>
              <w:ind w:left="0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>08/2020 - 05/2023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2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20" w:after="0"/>
              <w:ind w:left="0" w:right="720" w:firstLine="0"/>
              <w:jc w:val="righ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7.6 CGPA </w:t>
            </w:r>
          </w:p>
        </w:tc>
        <w:tc>
          <w:tcPr>
            <w:tcW w:type="dxa" w:w="7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36"/>
            </w:tblGrid>
            <w:tr>
              <w:trPr>
                <w:trHeight w:hRule="exact" w:val="296"/>
              </w:trPr>
              <w:tc>
                <w:tcPr>
                  <w:tcW w:type="dxa" w:w="69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GitHub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39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2.00000000000045" w:type="dxa"/>
            </w:tblPr>
            <w:tblGrid>
              <w:gridCol w:w="3396"/>
            </w:tblGrid>
            <w:tr>
              <w:trPr>
                <w:trHeight w:hRule="exact" w:val="296"/>
              </w:trPr>
              <w:tc>
                <w:tcPr>
                  <w:tcW w:type="dxa" w:w="101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Ms Office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63" w:lineRule="auto" w:before="86" w:after="14"/>
        <w:ind w:left="18" w:right="7200" w:firstLine="0"/>
        <w:jc w:val="left"/>
      </w:pPr>
      <w:r>
        <w:rPr>
          <w:rFonts w:ascii="Ubuntu" w:hAnsi="Ubuntu" w:eastAsia="Ubuntu"/>
          <w:b/>
          <w:i w:val="0"/>
          <w:color w:val="000000"/>
          <w:sz w:val="22"/>
        </w:rPr>
        <w:t xml:space="preserve">Diploma in Computer Engineering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2"/>
        </w:rPr>
        <w:t xml:space="preserve">K.J Somaiya Polytechnic Mumbai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7"/>
        <w:gridCol w:w="3627"/>
        <w:gridCol w:w="3627"/>
      </w:tblGrid>
      <w:tr>
        <w:trPr>
          <w:trHeight w:hRule="exact" w:val="326"/>
        </w:trPr>
        <w:tc>
          <w:tcPr>
            <w:tcW w:type="dxa" w:w="2920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0" w:after="0"/>
              <w:ind w:left="1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>08/2016 - 05/2019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2908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0" w:after="0"/>
              <w:ind w:left="0" w:right="716" w:firstLine="0"/>
              <w:jc w:val="righ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86.20% </w:t>
            </w:r>
          </w:p>
        </w:tc>
        <w:tc>
          <w:tcPr>
            <w:tcW w:type="dxa" w:w="1348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4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COURCES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4"/>
        <w:ind w:left="0" w:right="0"/>
      </w:pPr>
    </w:p>
    <w:p>
      <w:pPr>
        <w:sectPr>
          <w:pgSz w:w="11900" w:h="16840"/>
          <w:pgMar w:top="232" w:right="538" w:bottom="330" w:left="480" w:header="720" w:footer="720" w:gutter="0"/>
          <w:cols w:space="720" w:num="1" w:equalWidth="0">
            <w:col w:w="10882" w:space="0"/>
          </w:cols>
          <w:docGrid w:linePitch="360"/>
        </w:sectPr>
      </w:pPr>
    </w:p>
    <w:p>
      <w:pPr>
        <w:autoSpaceDN w:val="0"/>
        <w:autoSpaceDE w:val="0"/>
        <w:widowControl/>
        <w:spacing w:line="463" w:lineRule="auto" w:before="0" w:after="0"/>
        <w:ind w:left="18" w:right="1152" w:firstLine="0"/>
        <w:jc w:val="left"/>
      </w:pPr>
      <w:r>
        <w:rPr>
          <w:rFonts w:ascii="Ubuntu" w:hAnsi="Ubuntu" w:eastAsia="Ubuntu"/>
          <w:b/>
          <w:i w:val="0"/>
          <w:color w:val="000000"/>
          <w:sz w:val="22"/>
        </w:rPr>
        <w:t xml:space="preserve">SSC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2"/>
        </w:rPr>
        <w:t xml:space="preserve">Sharda Vidyalaya Padgha, Thane </w:t>
      </w:r>
    </w:p>
    <w:p>
      <w:pPr>
        <w:sectPr>
          <w:type w:val="continuous"/>
          <w:pgSz w:w="11900" w:h="16840"/>
          <w:pgMar w:top="232" w:right="538" w:bottom="330" w:left="480" w:header="720" w:footer="720" w:gutter="0"/>
          <w:cols w:space="720" w:num="2" w:equalWidth="0">
            <w:col w:w="4542" w:space="0"/>
            <w:col w:w="6340" w:space="0"/>
            <w:col w:w="10882" w:space="0"/>
          </w:cols>
          <w:docGrid w:linePitch="360"/>
        </w:sectPr>
      </w:pPr>
    </w:p>
    <w:p>
      <w:pPr>
        <w:autoSpaceDN w:val="0"/>
        <w:autoSpaceDE w:val="0"/>
        <w:widowControl/>
        <w:spacing w:line="449" w:lineRule="auto" w:before="0" w:after="196"/>
        <w:ind w:left="1286" w:right="57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100 Days of Code: The Complete Python Pro Bootcamp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(Udemy) (05/2022) </w:t>
      </w:r>
    </w:p>
    <w:p>
      <w:pPr>
        <w:sectPr>
          <w:type w:val="nextColumn"/>
          <w:pgSz w:w="11900" w:h="16840"/>
          <w:pgMar w:top="232" w:right="538" w:bottom="330" w:left="480" w:header="720" w:footer="720" w:gutter="0"/>
          <w:cols w:space="720" w:num="2" w:equalWidth="0">
            <w:col w:w="4542" w:space="0"/>
            <w:col w:w="6340" w:space="0"/>
            <w:col w:w="10882" w:space="0"/>
          </w:cols>
          <w:docGrid w:linePitch="360"/>
        </w:sectPr>
      </w:pPr>
    </w:p>
    <w:p>
      <w:pPr>
        <w:autoSpaceDN w:val="0"/>
        <w:tabs>
          <w:tab w:pos="5828" w:val="left"/>
        </w:tabs>
        <w:autoSpaceDE w:val="0"/>
        <w:widowControl/>
        <w:spacing w:line="466" w:lineRule="auto" w:before="0" w:after="0"/>
        <w:ind w:left="18" w:right="0" w:firstLine="0"/>
        <w:jc w:val="left"/>
      </w:pPr>
      <w:r>
        <w:rPr>
          <w:w w:val="101.20504924229212"/>
          <w:rFonts w:ascii="Ubuntu" w:hAnsi="Ubuntu" w:eastAsia="Ubuntu"/>
          <w:b w:val="0"/>
          <w:i/>
          <w:color w:val="449399"/>
          <w:sz w:val="14"/>
        </w:rPr>
        <w:t>06/2015 - 03/2016</w:t>
      </w:r>
      <w:r>
        <w:rPr>
          <w:w w:val="101.20504924229212"/>
          <w:rFonts w:ascii="Ubuntu" w:hAnsi="Ubuntu" w:eastAsia="Ubuntu"/>
          <w:b w:val="0"/>
          <w:i w:val="0"/>
          <w:color w:val="000000"/>
          <w:sz w:val="14"/>
        </w:rPr>
        <w:t xml:space="preserve">, </w:t>
      </w:r>
      <w:r>
        <w:tab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2021 Flutter Development Bootcamp (Udemy) (12/2021) </w:t>
      </w:r>
    </w:p>
    <w:p>
      <w:pPr>
        <w:autoSpaceDN w:val="0"/>
        <w:autoSpaceDE w:val="0"/>
        <w:widowControl/>
        <w:spacing w:line="427" w:lineRule="auto" w:before="210" w:after="94"/>
        <w:ind w:left="0" w:right="1266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Data Analysis with Python(Coursera) (06/2021)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41"/>
        <w:gridCol w:w="5441"/>
      </w:tblGrid>
      <w:tr>
        <w:trPr>
          <w:trHeight w:hRule="exact" w:val="372"/>
        </w:trPr>
        <w:tc>
          <w:tcPr>
            <w:tcW w:type="dxa" w:w="1482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PROJECTS </w:t>
            </w:r>
          </w:p>
        </w:tc>
        <w:tc>
          <w:tcPr>
            <w:tcW w:type="dxa" w:w="8920"/>
            <w:tcBorders>
              <w:bottom w:sz="14.400000000000091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16" w:after="0"/>
              <w:ind w:left="0" w:right="42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Data Visualization with Python(Coursera) (06/2021)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4"/>
        <w:ind w:left="0" w:right="0"/>
      </w:pPr>
    </w:p>
    <w:p>
      <w:pPr>
        <w:sectPr>
          <w:type w:val="continuous"/>
          <w:pgSz w:w="11900" w:h="16840"/>
          <w:pgMar w:top="232" w:right="538" w:bottom="330" w:left="480" w:header="720" w:footer="720" w:gutter="0"/>
          <w:cols w:space="720" w:num="1" w:equalWidth="0">
            <w:col w:w="10882" w:space="0"/>
            <w:col w:w="4542" w:space="0"/>
            <w:col w:w="6340" w:space="0"/>
            <w:col w:w="10882" w:space="0"/>
          </w:cols>
          <w:docGrid w:linePitch="360"/>
        </w:sectPr>
      </w:pPr>
    </w:p>
    <w:p>
      <w:pPr>
        <w:autoSpaceDN w:val="0"/>
        <w:autoSpaceDE w:val="0"/>
        <w:widowControl/>
        <w:spacing w:line="427" w:lineRule="auto" w:before="0" w:after="0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Neuroscience Dataset Analysis (06/2021 - 07/2021) </w:t>
      </w:r>
    </w:p>
    <w:p>
      <w:pPr>
        <w:autoSpaceDN w:val="0"/>
        <w:autoSpaceDE w:val="0"/>
        <w:widowControl/>
        <w:spacing w:line="466" w:lineRule="auto" w:before="54" w:after="0"/>
        <w:ind w:left="196" w:right="432" w:firstLine="0"/>
        <w:jc w:val="left"/>
      </w:pPr>
      <w:r>
        <w:rPr>
          <w:w w:val="101.20504924229212"/>
          <w:rFonts w:ascii="Ubuntu" w:hAnsi="Ubuntu" w:eastAsia="Ubuntu"/>
          <w:b w:val="0"/>
          <w:i w:val="0"/>
          <w:color w:val="000000"/>
          <w:sz w:val="14"/>
        </w:rPr>
        <w:t xml:space="preserve">Analyze patient’s Information using different parameters, extracted some </w:t>
      </w:r>
      <w:r>
        <w:rPr>
          <w:w w:val="101.20504924229212"/>
          <w:rFonts w:ascii="Ubuntu" w:hAnsi="Ubuntu" w:eastAsia="Ubuntu"/>
          <w:b w:val="0"/>
          <w:i w:val="0"/>
          <w:color w:val="000000"/>
          <w:sz w:val="14"/>
        </w:rPr>
        <w:t xml:space="preserve">specific records(outliers), prediction of some parameters for future, and </w:t>
      </w:r>
      <w:r>
        <w:rPr>
          <w:w w:val="101.20504924229212"/>
          <w:rFonts w:ascii="Ubuntu" w:hAnsi="Ubuntu" w:eastAsia="Ubuntu"/>
          <w:b w:val="0"/>
          <w:i w:val="0"/>
          <w:color w:val="000000"/>
          <w:sz w:val="14"/>
        </w:rPr>
        <w:t xml:space="preserve">visualize that information graphically etc </w:t>
      </w:r>
    </w:p>
    <w:p>
      <w:pPr>
        <w:autoSpaceDN w:val="0"/>
        <w:autoSpaceDE w:val="0"/>
        <w:widowControl/>
        <w:spacing w:line="432" w:lineRule="auto" w:before="192" w:after="0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Personal Expenses Tracker App (05/2021 - 05/2021) </w:t>
      </w:r>
    </w:p>
    <w:p>
      <w:pPr>
        <w:sectPr>
          <w:type w:val="continuous"/>
          <w:pgSz w:w="11900" w:h="16840"/>
          <w:pgMar w:top="232" w:right="538" w:bottom="330" w:left="480" w:header="720" w:footer="720" w:gutter="0"/>
          <w:cols w:space="720" w:num="2" w:equalWidth="0">
            <w:col w:w="5376" w:space="0"/>
            <w:col w:w="5506" w:space="0"/>
            <w:col w:w="10882" w:space="0"/>
            <w:col w:w="4542" w:space="0"/>
            <w:col w:w="6340" w:space="0"/>
            <w:col w:w="10882" w:space="0"/>
          </w:cols>
          <w:docGrid w:linePitch="360"/>
        </w:sectPr>
      </w:pPr>
    </w:p>
    <w:p>
      <w:pPr>
        <w:autoSpaceDN w:val="0"/>
        <w:autoSpaceDE w:val="0"/>
        <w:widowControl/>
        <w:spacing w:line="475" w:lineRule="auto" w:before="0" w:after="0"/>
        <w:ind w:left="452" w:right="129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Microsoft Azure one day workshop (06/2021) </w:t>
      </w:r>
      <w:r>
        <w:rPr>
          <w:w w:val="101.20504924229212"/>
          <w:rFonts w:ascii="Ubuntu" w:hAnsi="Ubuntu" w:eastAsia="Ubuntu"/>
          <w:b w:val="0"/>
          <w:i/>
          <w:color w:val="7C7C7C"/>
          <w:sz w:val="14"/>
        </w:rPr>
        <w:t xml:space="preserve">Introduction to Data Science and AI </w:t>
      </w:r>
    </w:p>
    <w:p>
      <w:pPr>
        <w:autoSpaceDN w:val="0"/>
        <w:autoSpaceDE w:val="0"/>
        <w:widowControl/>
        <w:spacing w:line="449" w:lineRule="auto" w:before="194" w:after="210"/>
        <w:ind w:left="452" w:right="28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Programming for Everybody (Getting Started with Python)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(Courseera) (07/2020) </w:t>
      </w:r>
    </w:p>
    <w:p>
      <w:pPr>
        <w:sectPr>
          <w:type w:val="nextColumn"/>
          <w:pgSz w:w="11900" w:h="16840"/>
          <w:pgMar w:top="232" w:right="538" w:bottom="330" w:left="480" w:header="720" w:footer="720" w:gutter="0"/>
          <w:cols w:space="720" w:num="2" w:equalWidth="0">
            <w:col w:w="5376" w:space="0"/>
            <w:col w:w="5506" w:space="0"/>
            <w:col w:w="10882" w:space="0"/>
            <w:col w:w="4542" w:space="0"/>
            <w:col w:w="6340" w:space="0"/>
            <w:col w:w="108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441"/>
        <w:gridCol w:w="5441"/>
      </w:tblGrid>
      <w:tr>
        <w:trPr>
          <w:trHeight w:hRule="exact" w:val="246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4" w:after="0"/>
              <w:ind w:left="11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Helps user to add personal expenses and track his weekly expenses.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Web Development Course(Coursera) (01/2020) </w:t>
            </w:r>
          </w:p>
        </w:tc>
      </w:tr>
    </w:tbl>
    <w:p>
      <w:pPr>
        <w:autoSpaceDN w:val="0"/>
        <w:autoSpaceDE w:val="0"/>
        <w:widowControl/>
        <w:spacing w:line="427" w:lineRule="auto" w:before="134" w:after="28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Student Portal (02/2021 - 04/2021)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627"/>
        <w:gridCol w:w="3627"/>
        <w:gridCol w:w="3627"/>
      </w:tblGrid>
      <w:tr>
        <w:trPr>
          <w:trHeight w:hRule="exact" w:val="170"/>
        </w:trPr>
        <w:tc>
          <w:tcPr>
            <w:tcW w:type="dxa" w:w="5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26" w:after="0"/>
              <w:ind w:left="17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>Website for students and teacher/admin to give exam, apply for leave, add</w:t>
            </w:r>
          </w:p>
        </w:tc>
        <w:tc>
          <w:tcPr>
            <w:tcW w:type="dxa" w:w="2392"/>
            <w:vMerge w:val="restart"/>
            <w:tcBorders>
              <w:bottom w:sz="14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LANGUAGES </w:t>
            </w:r>
          </w:p>
        </w:tc>
        <w:tc>
          <w:tcPr>
            <w:tcW w:type="dxa" w:w="2520"/>
            <w:vMerge w:val="restart"/>
            <w:tcBorders>
              <w:bottom w:sz="14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5810"/>
            <w:tcBorders>
              <w:bottom w:sz="14.399999999999636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16" w:after="0"/>
              <w:ind w:left="17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and display student’s personal information etc.) </w:t>
            </w:r>
          </w:p>
        </w:tc>
        <w:tc>
          <w:tcPr>
            <w:tcW w:type="dxa" w:w="3627"/>
            <w:vMerge/>
            <w:tcBorders>
              <w:bottom w:sz="14.399999999999636" w:val="single" w:color="#449399"/>
            </w:tcBorders>
          </w:tcPr>
          <w:p/>
        </w:tc>
        <w:tc>
          <w:tcPr>
            <w:tcW w:type="dxa" w:w="3627"/>
            <w:vMerge/>
            <w:tcBorders>
              <w:bottom w:sz="14.399999999999636" w:val="single" w:color="#449399"/>
            </w:tcBorders>
          </w:tcPr>
          <w:p/>
        </w:tc>
      </w:tr>
      <w:tr>
        <w:trPr>
          <w:trHeight w:hRule="exact" w:val="252"/>
        </w:trPr>
        <w:tc>
          <w:tcPr>
            <w:tcW w:type="dxa" w:w="5810"/>
            <w:tcBorders>
              <w:top w:sz="14.399999999999636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4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Question Paper Generator System (02/2019 - 04/2019) </w:t>
            </w:r>
          </w:p>
        </w:tc>
        <w:tc>
          <w:tcPr>
            <w:tcW w:type="dxa" w:w="2392"/>
            <w:vMerge w:val="restart"/>
            <w:tcBorders>
              <w:top w:sz="14.399999999999636" w:val="single" w:color="#449399"/>
              <w:bottom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8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English </w:t>
            </w:r>
          </w:p>
        </w:tc>
        <w:tc>
          <w:tcPr>
            <w:tcW w:type="dxa" w:w="2520"/>
            <w:vMerge w:val="restart"/>
            <w:tcBorders>
              <w:top w:sz="14.399999999999636" w:val="single" w:color="#449399"/>
              <w:bottom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8" w:after="0"/>
              <w:ind w:left="3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Marathi </w:t>
            </w:r>
          </w:p>
        </w:tc>
      </w:tr>
      <w:tr>
        <w:trPr>
          <w:trHeight w:hRule="exact" w:val="104"/>
        </w:trPr>
        <w:tc>
          <w:tcPr>
            <w:tcW w:type="dxa" w:w="5810"/>
            <w:tcBorders>
              <w:bottom w:sz="31.199999999999818" w:val="single" w:color="#4493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27"/>
            <w:vMerge/>
            <w:tcBorders>
              <w:top w:sz="14.399999999999636" w:val="single" w:color="#449399"/>
              <w:bottom w:sz="31.199999999999818" w:val="single" w:color="#449399"/>
            </w:tcBorders>
          </w:tcPr>
          <w:p/>
        </w:tc>
        <w:tc>
          <w:tcPr>
            <w:tcW w:type="dxa" w:w="3627"/>
            <w:vMerge/>
            <w:tcBorders>
              <w:top w:sz="14.399999999999636" w:val="single" w:color="#449399"/>
              <w:bottom w:sz="31.199999999999818" w:val="single" w:color="#449399"/>
            </w:tcBorders>
          </w:tcPr>
          <w:p/>
        </w:tc>
      </w:tr>
      <w:tr>
        <w:trPr>
          <w:trHeight w:hRule="exact" w:val="76"/>
        </w:trPr>
        <w:tc>
          <w:tcPr>
            <w:tcW w:type="dxa" w:w="5810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17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>User just have to add questions and system generates question paper in</w:t>
            </w:r>
          </w:p>
        </w:tc>
        <w:tc>
          <w:tcPr>
            <w:tcW w:type="dxa" w:w="2392"/>
            <w:vMerge w:val="restart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0" w:after="0"/>
              <w:ind w:left="0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Professional Working Proficiency </w:t>
            </w:r>
          </w:p>
        </w:tc>
        <w:tc>
          <w:tcPr>
            <w:tcW w:type="dxa" w:w="2520"/>
            <w:vMerge w:val="restart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0" w:after="0"/>
              <w:ind w:left="332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Professional Working Proficiency </w:t>
            </w:r>
          </w:p>
        </w:tc>
      </w:tr>
      <w:tr>
        <w:trPr>
          <w:trHeight w:hRule="exact" w:val="180"/>
        </w:trPr>
        <w:tc>
          <w:tcPr>
            <w:tcW w:type="dxa" w:w="58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2" w:after="0"/>
              <w:ind w:left="17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particular pattern by picking questions randomly. </w:t>
            </w:r>
          </w:p>
        </w:tc>
        <w:tc>
          <w:tcPr>
            <w:tcW w:type="dxa" w:w="3627"/>
            <w:vMerge/>
            <w:tcBorders>
              <w:top w:sz="31.199999999999818" w:val="single" w:color="#449399"/>
            </w:tcBorders>
          </w:tcPr>
          <w:p/>
        </w:tc>
        <w:tc>
          <w:tcPr>
            <w:tcW w:type="dxa" w:w="3627"/>
            <w:vMerge/>
            <w:tcBorders>
              <w:top w:sz="31.199999999999818" w:val="single" w:color="#449399"/>
            </w:tcBorders>
          </w:tcPr>
          <w:p/>
        </w:tc>
      </w:tr>
      <w:tr>
        <w:trPr>
          <w:trHeight w:hRule="exact" w:val="280"/>
        </w:trPr>
        <w:tc>
          <w:tcPr>
            <w:tcW w:type="dxa" w:w="3627"/>
            <w:vMerge/>
            <w:tcBorders/>
          </w:tcPr>
          <w:p/>
        </w:tc>
        <w:tc>
          <w:tcPr>
            <w:tcW w:type="dxa" w:w="2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Hindi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6" w:after="0"/>
              <w:ind w:left="3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Gujarati </w:t>
            </w:r>
          </w:p>
        </w:tc>
      </w:tr>
      <w:tr>
        <w:trPr>
          <w:trHeight w:hRule="exact" w:val="192"/>
        </w:trPr>
        <w:tc>
          <w:tcPr>
            <w:tcW w:type="dxa" w:w="3627"/>
            <w:vMerge/>
            <w:tcBorders/>
          </w:tcPr>
          <w:p/>
        </w:tc>
        <w:tc>
          <w:tcPr>
            <w:tcW w:type="dxa" w:w="2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4" w:after="0"/>
              <w:ind w:left="0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Professional Working Proficiency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4" w:after="0"/>
              <w:ind w:left="0" w:right="0" w:firstLine="0"/>
              <w:jc w:val="center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Native or Bilingual Proficiency </w:t>
            </w:r>
          </w:p>
        </w:tc>
      </w:tr>
    </w:tbl>
    <w:p>
      <w:pPr>
        <w:autoSpaceDN w:val="0"/>
        <w:autoSpaceDE w:val="0"/>
        <w:widowControl/>
        <w:spacing w:line="427" w:lineRule="auto" w:before="28" w:after="36"/>
        <w:ind w:left="18" w:right="0" w:firstLine="0"/>
        <w:jc w:val="left"/>
      </w:pPr>
      <w:r>
        <w:rPr>
          <w:rFonts w:ascii="Ubuntu" w:hAnsi="Ubuntu" w:eastAsia="Ubuntu"/>
          <w:b/>
          <w:i w:val="0"/>
          <w:color w:val="449399"/>
          <w:sz w:val="28"/>
        </w:rPr>
        <w:t xml:space="preserve">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41"/>
        <w:gridCol w:w="5441"/>
      </w:tblGrid>
      <w:tr>
        <w:trPr>
          <w:trHeight w:hRule="exact" w:val="418"/>
        </w:trPr>
        <w:tc>
          <w:tcPr>
            <w:tcW w:type="dxa" w:w="4442"/>
            <w:tcBorders>
              <w:top w:sz="14.399999999999636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5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Flutter App Developer Intern </w:t>
            </w:r>
          </w:p>
        </w:tc>
        <w:tc>
          <w:tcPr>
            <w:tcW w:type="dxa" w:w="4660"/>
            <w:tcBorders>
              <w:top w:sz="14.399999999999636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12" w:after="0"/>
              <w:ind w:left="0" w:right="1740" w:firstLine="0"/>
              <w:jc w:val="right"/>
            </w:pPr>
            <w:r>
              <w:rPr>
                <w:rFonts w:ascii="Ubuntu" w:hAnsi="Ubuntu" w:eastAsia="Ubuntu"/>
                <w:b/>
                <w:i w:val="0"/>
                <w:color w:val="449399"/>
                <w:sz w:val="28"/>
              </w:rPr>
              <w:t xml:space="preserve">INTERESTS </w:t>
            </w:r>
          </w:p>
        </w:tc>
      </w:tr>
    </w:tbl>
    <w:p>
      <w:pPr>
        <w:autoSpaceDN w:val="0"/>
        <w:autoSpaceDE w:val="0"/>
        <w:widowControl/>
        <w:spacing w:line="430" w:lineRule="auto" w:before="0" w:after="28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2"/>
        </w:rPr>
        <w:t xml:space="preserve">Zoob Labs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4"/>
        <w:gridCol w:w="1814"/>
        <w:gridCol w:w="1814"/>
        <w:gridCol w:w="1814"/>
        <w:gridCol w:w="1814"/>
        <w:gridCol w:w="1814"/>
      </w:tblGrid>
      <w:tr>
        <w:trPr>
          <w:trHeight w:hRule="exact" w:val="19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6" w:after="0"/>
              <w:ind w:left="1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>11/2021 - 12/2021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30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6" w:after="0"/>
              <w:ind w:left="0" w:right="716" w:firstLine="0"/>
              <w:jc w:val="righ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Delaware, US </w:t>
            </w:r>
          </w:p>
        </w:tc>
        <w:tc>
          <w:tcPr>
            <w:tcW w:type="dxa" w:w="854"/>
            <w:vMerge w:val="restart"/>
            <w:tcBorders/>
            <w:shd w:fill="b2b2b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Cricket </w:t>
            </w:r>
          </w:p>
        </w:tc>
        <w:tc>
          <w:tcPr>
            <w:tcW w:type="dxa" w:w="10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1046"/>
            </w:tblGrid>
            <w:tr>
              <w:trPr>
                <w:trHeight w:hRule="exact" w:val="330"/>
              </w:trPr>
              <w:tc>
                <w:tcPr>
                  <w:tcW w:type="dxa" w:w="950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6"/>
                    </w:rPr>
                    <w:t xml:space="preserve">Football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152"/>
            </w:tblGrid>
            <w:tr>
              <w:trPr>
                <w:trHeight w:hRule="exact" w:val="330"/>
              </w:trPr>
              <w:tc>
                <w:tcPr>
                  <w:tcW w:type="dxa" w:w="1056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6"/>
                    </w:rPr>
                    <w:t xml:space="preserve">Travelling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550"/>
            </w:tblGrid>
            <w:tr>
              <w:trPr>
                <w:trHeight w:hRule="exact" w:val="330"/>
              </w:trPr>
              <w:tc>
                <w:tcPr>
                  <w:tcW w:type="dxa" w:w="1454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6"/>
                    </w:rPr>
                    <w:t xml:space="preserve">Quotes Writing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60"/>
        </w:trPr>
        <w:tc>
          <w:tcPr>
            <w:tcW w:type="dxa" w:w="58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1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>Zoob Labs, Inc. is a Delaware, US based startup - focused on creating platforms for</w:t>
            </w:r>
          </w:p>
        </w:tc>
        <w:tc>
          <w:tcPr>
            <w:tcW w:type="dxa" w:w="1814"/>
            <w:vMerge/>
            <w:tcBorders/>
          </w:tcPr>
          <w:p/>
        </w:tc>
        <w:tc>
          <w:tcPr>
            <w:tcW w:type="dxa" w:w="1814"/>
            <w:vMerge/>
            <w:tcBorders/>
          </w:tcPr>
          <w:p/>
        </w:tc>
        <w:tc>
          <w:tcPr>
            <w:tcW w:type="dxa" w:w="1814"/>
            <w:vMerge/>
            <w:tcBorders/>
          </w:tcPr>
          <w:p/>
        </w:tc>
        <w:tc>
          <w:tcPr>
            <w:tcW w:type="dxa" w:w="18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30" w:lineRule="auto" w:before="34" w:after="0"/>
        <w:ind w:left="18" w:right="0" w:firstLine="0"/>
        <w:jc w:val="left"/>
      </w:pPr>
      <w:r>
        <w:rPr>
          <w:w w:val="101.20504924229212"/>
          <w:rFonts w:ascii="Ubuntu" w:hAnsi="Ubuntu" w:eastAsia="Ubuntu"/>
          <w:b w:val="0"/>
          <w:i/>
          <w:color w:val="7C7C7C"/>
          <w:sz w:val="14"/>
        </w:rPr>
        <w:t xml:space="preserve">making the world kinder and filled with happiness. </w:t>
      </w:r>
    </w:p>
    <w:p>
      <w:pPr>
        <w:autoSpaceDN w:val="0"/>
        <w:autoSpaceDE w:val="0"/>
        <w:widowControl/>
        <w:spacing w:line="574" w:lineRule="auto" w:before="114" w:after="0"/>
        <w:ind w:left="196" w:right="7488" w:hanging="178"/>
        <w:jc w:val="left"/>
      </w:pPr>
      <w:r>
        <w:rPr>
          <w:w w:val="101.20504924229212"/>
          <w:rFonts w:ascii="Ubuntu" w:hAnsi="Ubuntu" w:eastAsia="Ubuntu"/>
          <w:b w:val="0"/>
          <w:i/>
          <w:color w:val="449399"/>
          <w:sz w:val="14"/>
        </w:rPr>
        <w:t xml:space="preserve">Achievements/Tasks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Focusing or on frontend App Development.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Debugging and solving errors. </w:t>
      </w:r>
    </w:p>
    <w:p>
      <w:pPr>
        <w:autoSpaceDN w:val="0"/>
        <w:autoSpaceDE w:val="0"/>
        <w:widowControl/>
        <w:spacing w:line="427" w:lineRule="auto" w:before="96" w:after="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Code Documentation. </w:t>
      </w:r>
    </w:p>
    <w:p>
      <w:pPr>
        <w:autoSpaceDN w:val="0"/>
        <w:tabs>
          <w:tab w:pos="196" w:val="left"/>
          <w:tab w:pos="4396" w:val="left"/>
        </w:tabs>
        <w:autoSpaceDE w:val="0"/>
        <w:widowControl/>
        <w:spacing w:line="559" w:lineRule="auto" w:before="270" w:after="0"/>
        <w:ind w:left="18" w:right="5760" w:firstLine="0"/>
        <w:jc w:val="left"/>
      </w:pPr>
      <w:r>
        <w:rPr>
          <w:rFonts w:ascii="Ubuntu" w:hAnsi="Ubuntu" w:eastAsia="Ubuntu"/>
          <w:b/>
          <w:i w:val="0"/>
          <w:color w:val="000000"/>
          <w:sz w:val="22"/>
        </w:rPr>
        <w:t xml:space="preserve">Neuroscience Dataset Analysis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2"/>
        </w:rPr>
        <w:t xml:space="preserve">D.Y. Patil International University </w:t>
      </w:r>
      <w:r>
        <w:br/>
      </w:r>
      <w:r>
        <w:rPr>
          <w:w w:val="101.20504924229212"/>
          <w:rFonts w:ascii="Ubuntu" w:hAnsi="Ubuntu" w:eastAsia="Ubuntu"/>
          <w:b w:val="0"/>
          <w:i/>
          <w:color w:val="449399"/>
          <w:sz w:val="14"/>
        </w:rPr>
        <w:t>06/2021 - 07/2021</w:t>
      </w:r>
      <w:r>
        <w:rPr>
          <w:w w:val="101.20504924229212"/>
          <w:rFonts w:ascii="Ubuntu" w:hAnsi="Ubuntu" w:eastAsia="Ubuntu"/>
          <w:b w:val="0"/>
          <w:i w:val="0"/>
          <w:color w:val="000000"/>
          <w:sz w:val="14"/>
        </w:rPr>
        <w:t xml:space="preserve">, </w:t>
      </w:r>
      <w:r>
        <w:tab/>
      </w:r>
      <w:r>
        <w:rPr>
          <w:w w:val="101.20504924229212"/>
          <w:rFonts w:ascii="Ubuntu" w:hAnsi="Ubuntu" w:eastAsia="Ubuntu"/>
          <w:b w:val="0"/>
          <w:i/>
          <w:color w:val="449399"/>
          <w:sz w:val="14"/>
        </w:rPr>
        <w:t xml:space="preserve">Pune ,India </w:t>
      </w:r>
      <w:r>
        <w:br/>
      </w:r>
      <w:r>
        <w:rPr>
          <w:w w:val="101.20504924229212"/>
          <w:rFonts w:ascii="Ubuntu" w:hAnsi="Ubuntu" w:eastAsia="Ubuntu"/>
          <w:b w:val="0"/>
          <w:i/>
          <w:color w:val="449399"/>
          <w:sz w:val="14"/>
        </w:rPr>
        <w:t xml:space="preserve">Achievements/Tasks </w:t>
      </w:r>
      <w:r>
        <w:br/>
      </w:r>
      <w:r>
        <w:tab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Analyze patient’s Information using different parameters. </w:t>
      </w:r>
    </w:p>
    <w:p>
      <w:pPr>
        <w:autoSpaceDN w:val="0"/>
        <w:autoSpaceDE w:val="0"/>
        <w:widowControl/>
        <w:spacing w:line="427" w:lineRule="auto" w:before="96" w:after="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Performing EDA(Exploratory Data Analysis). </w:t>
      </w:r>
    </w:p>
    <w:p>
      <w:pPr>
        <w:autoSpaceDN w:val="0"/>
        <w:autoSpaceDE w:val="0"/>
        <w:widowControl/>
        <w:spacing w:line="427" w:lineRule="auto" w:before="96" w:after="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Code Documentation. </w:t>
      </w:r>
    </w:p>
    <w:sectPr w:rsidR="00FC693F" w:rsidRPr="0006063C" w:rsidSect="00034616">
      <w:type w:val="continuous"/>
      <w:pgSz w:w="11900" w:h="16840"/>
      <w:pgMar w:top="232" w:right="538" w:bottom="330" w:left="480" w:header="720" w:footer="720" w:gutter="0"/>
      <w:cols w:space="720" w:num="1" w:equalWidth="0">
        <w:col w:w="10882" w:space="0"/>
        <w:col w:w="5376" w:space="0"/>
        <w:col w:w="5506" w:space="0"/>
        <w:col w:w="10882" w:space="0"/>
        <w:col w:w="4542" w:space="0"/>
        <w:col w:w="6340" w:space="0"/>
        <w:col w:w="108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parasthakkar1206@gmail.com" TargetMode="External"/><Relationship Id="rId10" Type="http://schemas.openxmlformats.org/officeDocument/2006/relationships/hyperlink" Target="https://linkedin.com/in/paras-thakkar-462096190/" TargetMode="External"/><Relationship Id="rId11" Type="http://schemas.openxmlformats.org/officeDocument/2006/relationships/hyperlink" Target="https://github.com/paras77-thakkar" TargetMode="Externa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